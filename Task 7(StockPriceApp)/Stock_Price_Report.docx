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B8464" w14:textId="77777777" w:rsidR="0061409B" w:rsidRPr="00ED06E3" w:rsidRDefault="0061409B" w:rsidP="0061409B">
      <w:pPr>
        <w:spacing w:line="240" w:lineRule="auto"/>
        <w:jc w:val="both"/>
        <w:rPr>
          <w:rFonts w:ascii="Times New Roman" w:hAnsi="Times New Roman" w:cs="Times New Roman"/>
          <w:sz w:val="18"/>
          <w:szCs w:val="24"/>
        </w:rPr>
      </w:pPr>
      <w:bookmarkStart w:id="0" w:name="_Hlk116995629"/>
      <w:bookmarkEnd w:id="0"/>
      <w:r w:rsidRPr="00ED06E3">
        <w:rPr>
          <w:rFonts w:ascii="Times New Roman" w:hAnsi="Times New Roman" w:cs="Times New Roman"/>
          <w:noProof/>
          <w:sz w:val="16"/>
        </w:rPr>
        <mc:AlternateContent>
          <mc:Choice Requires="wps">
            <w:drawing>
              <wp:anchor distT="0" distB="0" distL="114300" distR="114300" simplePos="0" relativeHeight="251659264" behindDoc="0" locked="0" layoutInCell="1" allowOverlap="1" wp14:anchorId="18916E31" wp14:editId="0A9E4134">
                <wp:simplePos x="0" y="0"/>
                <wp:positionH relativeFrom="column">
                  <wp:posOffset>-676275</wp:posOffset>
                </wp:positionH>
                <wp:positionV relativeFrom="paragraph">
                  <wp:posOffset>293370</wp:posOffset>
                </wp:positionV>
                <wp:extent cx="6791325" cy="1470660"/>
                <wp:effectExtent l="0" t="0" r="28575" b="152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47066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19888FBC" w14:textId="77777777" w:rsidR="002C4D8F" w:rsidRPr="00980D37" w:rsidRDefault="002C4D8F" w:rsidP="0061409B">
                            <w:pPr>
                              <w:pStyle w:val="NoSpacing"/>
                              <w:spacing w:after="120"/>
                              <w:jc w:val="center"/>
                              <w:rPr>
                                <w:rFonts w:ascii="Times New Roman" w:hAnsi="Times New Roman"/>
                                <w:b/>
                                <w:sz w:val="24"/>
                                <w:szCs w:val="28"/>
                              </w:rPr>
                            </w:pPr>
                            <w:r w:rsidRPr="00980D37">
                              <w:rPr>
                                <w:rFonts w:ascii="Times New Roman" w:hAnsi="Times New Roman"/>
                                <w:b/>
                                <w:bCs/>
                                <w:sz w:val="28"/>
                                <w:szCs w:val="32"/>
                              </w:rPr>
                              <w:t>THE SUPERIOR UNIVERSITY LAHORE</w:t>
                            </w:r>
                          </w:p>
                          <w:p w14:paraId="26FECE21" w14:textId="445B7109" w:rsidR="002C4D8F" w:rsidRDefault="002C4D8F" w:rsidP="0061409B">
                            <w:pPr>
                              <w:spacing w:after="0"/>
                              <w:ind w:left="3600" w:firstLine="720"/>
                              <w:rPr>
                                <w:rFonts w:ascii="Times New Roman" w:hAnsi="Times New Roman" w:cs="Times New Roman"/>
                                <w:b/>
                                <w:sz w:val="24"/>
                                <w:szCs w:val="28"/>
                              </w:rPr>
                            </w:pPr>
                            <w:r>
                              <w:rPr>
                                <w:rFonts w:ascii="Times New Roman" w:hAnsi="Times New Roman" w:cs="Times New Roman"/>
                                <w:b/>
                                <w:sz w:val="24"/>
                                <w:szCs w:val="28"/>
                              </w:rPr>
                              <w:t>Assignment 1</w:t>
                            </w:r>
                            <w:r w:rsidRPr="00FB3DB6">
                              <w:rPr>
                                <w:rFonts w:ascii="Times New Roman" w:hAnsi="Times New Roman" w:cs="Times New Roman"/>
                                <w:b/>
                                <w:sz w:val="24"/>
                                <w:szCs w:val="28"/>
                              </w:rPr>
                              <w:t xml:space="preserve"> </w:t>
                            </w:r>
                            <w:r w:rsidR="0015796A">
                              <w:rPr>
                                <w:rFonts w:ascii="Times New Roman" w:hAnsi="Times New Roman" w:cs="Times New Roman"/>
                                <w:b/>
                                <w:sz w:val="24"/>
                                <w:szCs w:val="28"/>
                              </w:rPr>
                              <w:t>&amp; 2</w:t>
                            </w:r>
                            <w:r w:rsidRPr="00FB3DB6">
                              <w:rPr>
                                <w:rFonts w:ascii="Times New Roman" w:hAnsi="Times New Roman" w:cs="Times New Roman"/>
                                <w:b/>
                                <w:sz w:val="24"/>
                                <w:szCs w:val="28"/>
                              </w:rPr>
                              <w:t xml:space="preserve">                 </w:t>
                            </w:r>
                          </w:p>
                          <w:p w14:paraId="18368F9F" w14:textId="77777777" w:rsidR="002C4D8F" w:rsidRDefault="002C4D8F" w:rsidP="0061409B">
                            <w:pPr>
                              <w:spacing w:after="0"/>
                              <w:ind w:left="720" w:firstLine="720"/>
                              <w:rPr>
                                <w:rFonts w:ascii="Times New Roman" w:hAnsi="Times New Roman" w:cs="Times New Roman"/>
                                <w:b/>
                                <w:szCs w:val="28"/>
                              </w:rPr>
                            </w:pPr>
                            <w:r w:rsidRPr="00980D37">
                              <w:rPr>
                                <w:rFonts w:ascii="Times New Roman" w:hAnsi="Times New Roman" w:cs="Times New Roman"/>
                                <w:b/>
                                <w:szCs w:val="28"/>
                              </w:rPr>
                              <w:t>Semester:</w:t>
                            </w:r>
                            <w:r>
                              <w:rPr>
                                <w:rFonts w:ascii="Times New Roman" w:hAnsi="Times New Roman" w:cs="Times New Roman"/>
                                <w:b/>
                                <w:szCs w:val="28"/>
                              </w:rPr>
                              <w:t xml:space="preserve"> BSAI 4</w:t>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sidRPr="00980D37">
                              <w:rPr>
                                <w:rFonts w:ascii="Times New Roman" w:hAnsi="Times New Roman" w:cs="Times New Roman"/>
                                <w:b/>
                                <w:szCs w:val="28"/>
                              </w:rPr>
                              <w:t>Section:</w:t>
                            </w:r>
                            <w:r>
                              <w:rPr>
                                <w:rFonts w:ascii="Times New Roman" w:hAnsi="Times New Roman" w:cs="Times New Roman"/>
                                <w:b/>
                                <w:szCs w:val="28"/>
                              </w:rPr>
                              <w:t xml:space="preserve"> B</w:t>
                            </w:r>
                            <w:r w:rsidRPr="00980D37">
                              <w:rPr>
                                <w:rFonts w:ascii="Times New Roman" w:hAnsi="Times New Roman" w:cs="Times New Roman"/>
                                <w:b/>
                                <w:szCs w:val="28"/>
                              </w:rPr>
                              <w:tab/>
                            </w:r>
                          </w:p>
                          <w:p w14:paraId="0030931E" w14:textId="056961DA" w:rsidR="002C4D8F" w:rsidRPr="006066E2" w:rsidRDefault="002C4D8F" w:rsidP="0061409B">
                            <w:pPr>
                              <w:spacing w:after="0"/>
                              <w:ind w:left="720" w:firstLine="720"/>
                              <w:rPr>
                                <w:rFonts w:ascii="Times New Roman" w:hAnsi="Times New Roman" w:cs="Times New Roman"/>
                                <w:b/>
                                <w:sz w:val="24"/>
                                <w:szCs w:val="28"/>
                              </w:rPr>
                            </w:pPr>
                            <w:r w:rsidRPr="00980D37">
                              <w:rPr>
                                <w:rFonts w:ascii="Times New Roman" w:hAnsi="Times New Roman" w:cs="Times New Roman"/>
                                <w:b/>
                                <w:szCs w:val="28"/>
                              </w:rPr>
                              <w:t xml:space="preserve">Session: </w:t>
                            </w:r>
                            <w:r>
                              <w:rPr>
                                <w:rFonts w:ascii="Times New Roman" w:hAnsi="Times New Roman" w:cs="Times New Roman"/>
                                <w:b/>
                                <w:szCs w:val="28"/>
                              </w:rPr>
                              <w:t>Spring</w:t>
                            </w:r>
                            <w:r w:rsidRPr="00980D37">
                              <w:rPr>
                                <w:rFonts w:ascii="Times New Roman" w:hAnsi="Times New Roman" w:cs="Times New Roman"/>
                                <w:b/>
                                <w:szCs w:val="28"/>
                              </w:rPr>
                              <w:t xml:space="preserve"> 202</w:t>
                            </w:r>
                            <w:r>
                              <w:rPr>
                                <w:rFonts w:ascii="Times New Roman" w:hAnsi="Times New Roman" w:cs="Times New Roman"/>
                                <w:b/>
                                <w:szCs w:val="28"/>
                              </w:rPr>
                              <w:t>5</w:t>
                            </w:r>
                            <w:r w:rsidR="0015796A">
                              <w:rPr>
                                <w:rFonts w:ascii="Times New Roman" w:hAnsi="Times New Roman" w:cs="Times New Roman"/>
                                <w:b/>
                                <w:szCs w:val="28"/>
                              </w:rPr>
                              <w:tab/>
                            </w:r>
                            <w:r w:rsidR="0015796A">
                              <w:rPr>
                                <w:rFonts w:ascii="Times New Roman" w:hAnsi="Times New Roman" w:cs="Times New Roman"/>
                                <w:b/>
                                <w:szCs w:val="28"/>
                              </w:rPr>
                              <w:tab/>
                            </w:r>
                          </w:p>
                          <w:p w14:paraId="62889CE5" w14:textId="77777777" w:rsidR="002C4D8F" w:rsidRPr="00980D37" w:rsidRDefault="002C4D8F" w:rsidP="0061409B">
                            <w:pPr>
                              <w:spacing w:after="0"/>
                              <w:rPr>
                                <w:rFonts w:ascii="Times New Roman" w:hAnsi="Times New Roman" w:cs="Times New Roman"/>
                                <w:b/>
                                <w:sz w:val="20"/>
                                <w:szCs w:val="28"/>
                              </w:rPr>
                            </w:pPr>
                            <w:r w:rsidRPr="00980D37">
                              <w:rPr>
                                <w:rFonts w:ascii="Times New Roman" w:hAnsi="Times New Roman" w:cs="Times New Roman"/>
                                <w:b/>
                                <w:sz w:val="20"/>
                                <w:szCs w:val="28"/>
                              </w:rPr>
                              <w:t xml:space="preserve">Faculty of Computer Science and Information Technology        </w:t>
                            </w:r>
                            <w:r>
                              <w:rPr>
                                <w:rFonts w:ascii="Times New Roman" w:hAnsi="Times New Roman" w:cs="Times New Roman"/>
                                <w:b/>
                                <w:sz w:val="20"/>
                                <w:szCs w:val="28"/>
                              </w:rPr>
                              <w:t xml:space="preserve">                 </w:t>
                            </w:r>
                            <w:r w:rsidRPr="00980D37">
                              <w:rPr>
                                <w:rFonts w:ascii="Times New Roman" w:hAnsi="Times New Roman" w:cs="Times New Roman"/>
                                <w:b/>
                                <w:sz w:val="20"/>
                                <w:szCs w:val="28"/>
                              </w:rPr>
                              <w:t xml:space="preserve"> </w:t>
                            </w:r>
                            <w:r>
                              <w:rPr>
                                <w:rFonts w:ascii="Times New Roman" w:hAnsi="Times New Roman" w:cs="Times New Roman"/>
                                <w:b/>
                                <w:sz w:val="20"/>
                                <w:szCs w:val="28"/>
                              </w:rPr>
                              <w:tab/>
                            </w:r>
                          </w:p>
                          <w:p w14:paraId="2DF7E379" w14:textId="77777777" w:rsidR="002C4D8F" w:rsidRPr="00980D37" w:rsidRDefault="002C4D8F" w:rsidP="0061409B">
                            <w:pPr>
                              <w:spacing w:after="0"/>
                              <w:rPr>
                                <w:rFonts w:ascii="Times New Roman" w:hAnsi="Times New Roman" w:cs="Times New Roman"/>
                                <w:b/>
                                <w:sz w:val="20"/>
                                <w:szCs w:val="28"/>
                              </w:rPr>
                            </w:pPr>
                            <w:r w:rsidRPr="00980D37">
                              <w:rPr>
                                <w:rFonts w:ascii="Times New Roman" w:hAnsi="Times New Roman" w:cs="Times New Roman"/>
                                <w:b/>
                                <w:sz w:val="20"/>
                                <w:szCs w:val="28"/>
                              </w:rPr>
                              <w:t>Subject:</w:t>
                            </w:r>
                            <w:r>
                              <w:rPr>
                                <w:rFonts w:ascii="Times New Roman" w:hAnsi="Times New Roman" w:cs="Times New Roman"/>
                                <w:b/>
                                <w:sz w:val="20"/>
                                <w:szCs w:val="28"/>
                              </w:rPr>
                              <w:t xml:space="preserve"> Programming for </w:t>
                            </w:r>
                            <w:r w:rsidRPr="00980D37">
                              <w:rPr>
                                <w:rFonts w:ascii="Times New Roman" w:hAnsi="Times New Roman" w:cs="Times New Roman"/>
                                <w:b/>
                                <w:sz w:val="20"/>
                                <w:szCs w:val="28"/>
                              </w:rPr>
                              <w:t xml:space="preserve">Artificial Intelligence                                                </w:t>
                            </w:r>
                            <w:r w:rsidRPr="00980D37">
                              <w:rPr>
                                <w:rFonts w:ascii="Times New Roman" w:hAnsi="Times New Roman" w:cs="Times New Roman"/>
                                <w:b/>
                                <w:sz w:val="20"/>
                                <w:szCs w:val="24"/>
                              </w:rPr>
                              <w:t xml:space="preserve">Total Marks: </w:t>
                            </w:r>
                            <w:r>
                              <w:rPr>
                                <w:rFonts w:ascii="Times New Roman" w:hAnsi="Times New Roman" w:cs="Times New Roman"/>
                                <w:b/>
                                <w:sz w:val="20"/>
                                <w:szCs w:val="24"/>
                              </w:rPr>
                              <w:t>10</w:t>
                            </w:r>
                            <w:r w:rsidRPr="00980D37">
                              <w:rPr>
                                <w:rFonts w:ascii="Times New Roman" w:hAnsi="Times New Roman" w:cs="Times New Roman"/>
                                <w:b/>
                                <w:sz w:val="20"/>
                                <w:szCs w:val="24"/>
                              </w:rPr>
                              <w:t xml:space="preserve">                         </w:t>
                            </w:r>
                          </w:p>
                          <w:p w14:paraId="19DE5880" w14:textId="77777777" w:rsidR="002C4D8F" w:rsidRDefault="002C4D8F" w:rsidP="0061409B">
                            <w:pPr>
                              <w:jc w:val="center"/>
                              <w:rPr>
                                <w:rFonts w:ascii="Times New Roman" w:hAnsi="Times New Roman" w:cs="Times New Roman"/>
                                <w:b/>
                                <w:sz w:val="28"/>
                                <w:szCs w:val="28"/>
                              </w:rPr>
                            </w:pPr>
                          </w:p>
                          <w:p w14:paraId="01F5DB2E" w14:textId="77777777" w:rsidR="002C4D8F" w:rsidRDefault="002C4D8F" w:rsidP="0061409B">
                            <w:pPr>
                              <w:jc w:val="center"/>
                              <w:rPr>
                                <w:rFonts w:ascii="Times New Roman" w:hAnsi="Times New Roman" w:cs="Times New Roman"/>
                                <w:b/>
                                <w:sz w:val="28"/>
                                <w:szCs w:val="28"/>
                              </w:rPr>
                            </w:pPr>
                          </w:p>
                          <w:p w14:paraId="4FE61B6C" w14:textId="77777777" w:rsidR="002C4D8F" w:rsidRPr="00745A44" w:rsidRDefault="002C4D8F" w:rsidP="0061409B">
                            <w:pPr>
                              <w:jc w:val="center"/>
                              <w:rPr>
                                <w:rFonts w:ascii="Times New Roman" w:hAnsi="Times New Roman" w:cs="Times New Roman"/>
                                <w:b/>
                                <w:sz w:val="28"/>
                                <w:szCs w:val="28"/>
                              </w:rPr>
                            </w:pPr>
                          </w:p>
                          <w:p w14:paraId="49B6E26A" w14:textId="77777777" w:rsidR="002C4D8F" w:rsidRDefault="002C4D8F" w:rsidP="0061409B">
                            <w:pPr>
                              <w:ind w:left="4320" w:firstLine="720"/>
                              <w:jc w:val="right"/>
                            </w:pPr>
                            <w:r>
                              <w:tab/>
                            </w:r>
                            <w:r>
                              <w:tab/>
                            </w:r>
                            <w:r>
                              <w:tab/>
                            </w:r>
                            <w:r>
                              <w:tab/>
                            </w:r>
                          </w:p>
                          <w:p w14:paraId="0818E7BC" w14:textId="77777777" w:rsidR="002C4D8F" w:rsidRDefault="002C4D8F" w:rsidP="0061409B">
                            <w:r>
                              <w:t>Instructor: Muhammad Hassan</w:t>
                            </w:r>
                            <w:r>
                              <w:tab/>
                            </w:r>
                            <w:r>
                              <w:tab/>
                            </w:r>
                            <w:r>
                              <w:tab/>
                            </w:r>
                            <w:r>
                              <w:tab/>
                              <w:t xml:space="preserve">             Total Marks: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916E31" id="Rounded Rectangle 3" o:spid="_x0000_s1026" style="position:absolute;left:0;text-align:left;margin-left:-53.25pt;margin-top:23.1pt;width:534.75pt;height:1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" fillcolor="white [3201]" strokecolor="black [3200]" strokeweight="2pt">
                <v:textbox>
                  <w:txbxContent>
                    <w:p w14:paraId="19888FBC" w14:textId="77777777" w:rsidR="002C4D8F" w:rsidRPr="00980D37" w:rsidRDefault="002C4D8F" w:rsidP="0061409B">
                      <w:pPr>
                        <w:pStyle w:val="NoSpacing"/>
                        <w:spacing w:after="120"/>
                        <w:jc w:val="center"/>
                        <w:rPr>
                          <w:rFonts w:ascii="Times New Roman" w:hAnsi="Times New Roman"/>
                          <w:b/>
                          <w:sz w:val="24"/>
                          <w:szCs w:val="28"/>
                        </w:rPr>
                      </w:pPr>
                      <w:r w:rsidRPr="00980D37">
                        <w:rPr>
                          <w:rFonts w:ascii="Times New Roman" w:hAnsi="Times New Roman"/>
                          <w:b/>
                          <w:bCs/>
                          <w:sz w:val="28"/>
                          <w:szCs w:val="32"/>
                        </w:rPr>
                        <w:t>THE SUPERIOR UNIVERSITY LAHORE</w:t>
                      </w:r>
                    </w:p>
                    <w:p w14:paraId="26FECE21" w14:textId="445B7109" w:rsidR="002C4D8F" w:rsidRDefault="002C4D8F" w:rsidP="0061409B">
                      <w:pPr>
                        <w:spacing w:after="0"/>
                        <w:ind w:left="3600" w:firstLine="720"/>
                        <w:rPr>
                          <w:rFonts w:ascii="Times New Roman" w:hAnsi="Times New Roman" w:cs="Times New Roman"/>
                          <w:b/>
                          <w:sz w:val="24"/>
                          <w:szCs w:val="28"/>
                        </w:rPr>
                      </w:pPr>
                      <w:r>
                        <w:rPr>
                          <w:rFonts w:ascii="Times New Roman" w:hAnsi="Times New Roman" w:cs="Times New Roman"/>
                          <w:b/>
                          <w:sz w:val="24"/>
                          <w:szCs w:val="28"/>
                        </w:rPr>
                        <w:t>Assignment 1</w:t>
                      </w:r>
                      <w:r w:rsidRPr="00FB3DB6">
                        <w:rPr>
                          <w:rFonts w:ascii="Times New Roman" w:hAnsi="Times New Roman" w:cs="Times New Roman"/>
                          <w:b/>
                          <w:sz w:val="24"/>
                          <w:szCs w:val="28"/>
                        </w:rPr>
                        <w:t xml:space="preserve"> </w:t>
                      </w:r>
                      <w:r w:rsidR="0015796A">
                        <w:rPr>
                          <w:rFonts w:ascii="Times New Roman" w:hAnsi="Times New Roman" w:cs="Times New Roman"/>
                          <w:b/>
                          <w:sz w:val="24"/>
                          <w:szCs w:val="28"/>
                        </w:rPr>
                        <w:t>&amp; 2</w:t>
                      </w:r>
                      <w:r w:rsidRPr="00FB3DB6">
                        <w:rPr>
                          <w:rFonts w:ascii="Times New Roman" w:hAnsi="Times New Roman" w:cs="Times New Roman"/>
                          <w:b/>
                          <w:sz w:val="24"/>
                          <w:szCs w:val="28"/>
                        </w:rPr>
                        <w:t xml:space="preserve">                 </w:t>
                      </w:r>
                    </w:p>
                    <w:p w14:paraId="18368F9F" w14:textId="77777777" w:rsidR="002C4D8F" w:rsidRDefault="002C4D8F" w:rsidP="0061409B">
                      <w:pPr>
                        <w:spacing w:after="0"/>
                        <w:ind w:left="720" w:firstLine="720"/>
                        <w:rPr>
                          <w:rFonts w:ascii="Times New Roman" w:hAnsi="Times New Roman" w:cs="Times New Roman"/>
                          <w:b/>
                          <w:szCs w:val="28"/>
                        </w:rPr>
                      </w:pPr>
                      <w:r w:rsidRPr="00980D37">
                        <w:rPr>
                          <w:rFonts w:ascii="Times New Roman" w:hAnsi="Times New Roman" w:cs="Times New Roman"/>
                          <w:b/>
                          <w:szCs w:val="28"/>
                        </w:rPr>
                        <w:t>Semester:</w:t>
                      </w:r>
                      <w:r>
                        <w:rPr>
                          <w:rFonts w:ascii="Times New Roman" w:hAnsi="Times New Roman" w:cs="Times New Roman"/>
                          <w:b/>
                          <w:szCs w:val="28"/>
                        </w:rPr>
                        <w:t xml:space="preserve"> BSAI 4</w:t>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sidRPr="00980D37">
                        <w:rPr>
                          <w:rFonts w:ascii="Times New Roman" w:hAnsi="Times New Roman" w:cs="Times New Roman"/>
                          <w:b/>
                          <w:szCs w:val="28"/>
                        </w:rPr>
                        <w:t>Section:</w:t>
                      </w:r>
                      <w:r>
                        <w:rPr>
                          <w:rFonts w:ascii="Times New Roman" w:hAnsi="Times New Roman" w:cs="Times New Roman"/>
                          <w:b/>
                          <w:szCs w:val="28"/>
                        </w:rPr>
                        <w:t xml:space="preserve"> B</w:t>
                      </w:r>
                      <w:r w:rsidRPr="00980D37">
                        <w:rPr>
                          <w:rFonts w:ascii="Times New Roman" w:hAnsi="Times New Roman" w:cs="Times New Roman"/>
                          <w:b/>
                          <w:szCs w:val="28"/>
                        </w:rPr>
                        <w:tab/>
                      </w:r>
                    </w:p>
                    <w:p w14:paraId="0030931E" w14:textId="056961DA" w:rsidR="002C4D8F" w:rsidRPr="006066E2" w:rsidRDefault="002C4D8F" w:rsidP="0061409B">
                      <w:pPr>
                        <w:spacing w:after="0"/>
                        <w:ind w:left="720" w:firstLine="720"/>
                        <w:rPr>
                          <w:rFonts w:ascii="Times New Roman" w:hAnsi="Times New Roman" w:cs="Times New Roman"/>
                          <w:b/>
                          <w:sz w:val="24"/>
                          <w:szCs w:val="28"/>
                        </w:rPr>
                      </w:pPr>
                      <w:r w:rsidRPr="00980D37">
                        <w:rPr>
                          <w:rFonts w:ascii="Times New Roman" w:hAnsi="Times New Roman" w:cs="Times New Roman"/>
                          <w:b/>
                          <w:szCs w:val="28"/>
                        </w:rPr>
                        <w:t xml:space="preserve">Session: </w:t>
                      </w:r>
                      <w:r>
                        <w:rPr>
                          <w:rFonts w:ascii="Times New Roman" w:hAnsi="Times New Roman" w:cs="Times New Roman"/>
                          <w:b/>
                          <w:szCs w:val="28"/>
                        </w:rPr>
                        <w:t>Spring</w:t>
                      </w:r>
                      <w:r w:rsidRPr="00980D37">
                        <w:rPr>
                          <w:rFonts w:ascii="Times New Roman" w:hAnsi="Times New Roman" w:cs="Times New Roman"/>
                          <w:b/>
                          <w:szCs w:val="28"/>
                        </w:rPr>
                        <w:t xml:space="preserve"> 202</w:t>
                      </w:r>
                      <w:r>
                        <w:rPr>
                          <w:rFonts w:ascii="Times New Roman" w:hAnsi="Times New Roman" w:cs="Times New Roman"/>
                          <w:b/>
                          <w:szCs w:val="28"/>
                        </w:rPr>
                        <w:t>5</w:t>
                      </w:r>
                      <w:r w:rsidR="0015796A">
                        <w:rPr>
                          <w:rFonts w:ascii="Times New Roman" w:hAnsi="Times New Roman" w:cs="Times New Roman"/>
                          <w:b/>
                          <w:szCs w:val="28"/>
                        </w:rPr>
                        <w:tab/>
                      </w:r>
                      <w:r w:rsidR="0015796A">
                        <w:rPr>
                          <w:rFonts w:ascii="Times New Roman" w:hAnsi="Times New Roman" w:cs="Times New Roman"/>
                          <w:b/>
                          <w:szCs w:val="28"/>
                        </w:rPr>
                        <w:tab/>
                      </w:r>
                    </w:p>
                    <w:p w14:paraId="62889CE5" w14:textId="77777777" w:rsidR="002C4D8F" w:rsidRPr="00980D37" w:rsidRDefault="002C4D8F" w:rsidP="0061409B">
                      <w:pPr>
                        <w:spacing w:after="0"/>
                        <w:rPr>
                          <w:rFonts w:ascii="Times New Roman" w:hAnsi="Times New Roman" w:cs="Times New Roman"/>
                          <w:b/>
                          <w:sz w:val="20"/>
                          <w:szCs w:val="28"/>
                        </w:rPr>
                      </w:pPr>
                      <w:r w:rsidRPr="00980D37">
                        <w:rPr>
                          <w:rFonts w:ascii="Times New Roman" w:hAnsi="Times New Roman" w:cs="Times New Roman"/>
                          <w:b/>
                          <w:sz w:val="20"/>
                          <w:szCs w:val="28"/>
                        </w:rPr>
                        <w:t xml:space="preserve">Faculty of Computer Science and Information Technology        </w:t>
                      </w:r>
                      <w:r>
                        <w:rPr>
                          <w:rFonts w:ascii="Times New Roman" w:hAnsi="Times New Roman" w:cs="Times New Roman"/>
                          <w:b/>
                          <w:sz w:val="20"/>
                          <w:szCs w:val="28"/>
                        </w:rPr>
                        <w:t xml:space="preserve">                 </w:t>
                      </w:r>
                      <w:r w:rsidRPr="00980D37">
                        <w:rPr>
                          <w:rFonts w:ascii="Times New Roman" w:hAnsi="Times New Roman" w:cs="Times New Roman"/>
                          <w:b/>
                          <w:sz w:val="20"/>
                          <w:szCs w:val="28"/>
                        </w:rPr>
                        <w:t xml:space="preserve"> </w:t>
                      </w:r>
                      <w:r>
                        <w:rPr>
                          <w:rFonts w:ascii="Times New Roman" w:hAnsi="Times New Roman" w:cs="Times New Roman"/>
                          <w:b/>
                          <w:sz w:val="20"/>
                          <w:szCs w:val="28"/>
                        </w:rPr>
                        <w:tab/>
                      </w:r>
                    </w:p>
                    <w:p w14:paraId="2DF7E379" w14:textId="77777777" w:rsidR="002C4D8F" w:rsidRPr="00980D37" w:rsidRDefault="002C4D8F" w:rsidP="0061409B">
                      <w:pPr>
                        <w:spacing w:after="0"/>
                        <w:rPr>
                          <w:rFonts w:ascii="Times New Roman" w:hAnsi="Times New Roman" w:cs="Times New Roman"/>
                          <w:b/>
                          <w:sz w:val="20"/>
                          <w:szCs w:val="28"/>
                        </w:rPr>
                      </w:pPr>
                      <w:r w:rsidRPr="00980D37">
                        <w:rPr>
                          <w:rFonts w:ascii="Times New Roman" w:hAnsi="Times New Roman" w:cs="Times New Roman"/>
                          <w:b/>
                          <w:sz w:val="20"/>
                          <w:szCs w:val="28"/>
                        </w:rPr>
                        <w:t>Subject:</w:t>
                      </w:r>
                      <w:r>
                        <w:rPr>
                          <w:rFonts w:ascii="Times New Roman" w:hAnsi="Times New Roman" w:cs="Times New Roman"/>
                          <w:b/>
                          <w:sz w:val="20"/>
                          <w:szCs w:val="28"/>
                        </w:rPr>
                        <w:t xml:space="preserve"> Programming for </w:t>
                      </w:r>
                      <w:r w:rsidRPr="00980D37">
                        <w:rPr>
                          <w:rFonts w:ascii="Times New Roman" w:hAnsi="Times New Roman" w:cs="Times New Roman"/>
                          <w:b/>
                          <w:sz w:val="20"/>
                          <w:szCs w:val="28"/>
                        </w:rPr>
                        <w:t xml:space="preserve">Artificial Intelligence                                                </w:t>
                      </w:r>
                      <w:r w:rsidRPr="00980D37">
                        <w:rPr>
                          <w:rFonts w:ascii="Times New Roman" w:hAnsi="Times New Roman" w:cs="Times New Roman"/>
                          <w:b/>
                          <w:sz w:val="20"/>
                          <w:szCs w:val="24"/>
                        </w:rPr>
                        <w:t xml:space="preserve">Total Marks: </w:t>
                      </w:r>
                      <w:r>
                        <w:rPr>
                          <w:rFonts w:ascii="Times New Roman" w:hAnsi="Times New Roman" w:cs="Times New Roman"/>
                          <w:b/>
                          <w:sz w:val="20"/>
                          <w:szCs w:val="24"/>
                        </w:rPr>
                        <w:t>10</w:t>
                      </w:r>
                      <w:r w:rsidRPr="00980D37">
                        <w:rPr>
                          <w:rFonts w:ascii="Times New Roman" w:hAnsi="Times New Roman" w:cs="Times New Roman"/>
                          <w:b/>
                          <w:sz w:val="20"/>
                          <w:szCs w:val="24"/>
                        </w:rPr>
                        <w:t xml:space="preserve">                         </w:t>
                      </w:r>
                    </w:p>
                    <w:p w14:paraId="19DE5880" w14:textId="77777777" w:rsidR="002C4D8F" w:rsidRDefault="002C4D8F" w:rsidP="0061409B">
                      <w:pPr>
                        <w:jc w:val="center"/>
                        <w:rPr>
                          <w:rFonts w:ascii="Times New Roman" w:hAnsi="Times New Roman" w:cs="Times New Roman"/>
                          <w:b/>
                          <w:sz w:val="28"/>
                          <w:szCs w:val="28"/>
                        </w:rPr>
                      </w:pPr>
                    </w:p>
                    <w:p w14:paraId="01F5DB2E" w14:textId="77777777" w:rsidR="002C4D8F" w:rsidRDefault="002C4D8F" w:rsidP="0061409B">
                      <w:pPr>
                        <w:jc w:val="center"/>
                        <w:rPr>
                          <w:rFonts w:ascii="Times New Roman" w:hAnsi="Times New Roman" w:cs="Times New Roman"/>
                          <w:b/>
                          <w:sz w:val="28"/>
                          <w:szCs w:val="28"/>
                        </w:rPr>
                      </w:pPr>
                    </w:p>
                    <w:p w14:paraId="4FE61B6C" w14:textId="77777777" w:rsidR="002C4D8F" w:rsidRPr="00745A44" w:rsidRDefault="002C4D8F" w:rsidP="0061409B">
                      <w:pPr>
                        <w:jc w:val="center"/>
                        <w:rPr>
                          <w:rFonts w:ascii="Times New Roman" w:hAnsi="Times New Roman" w:cs="Times New Roman"/>
                          <w:b/>
                          <w:sz w:val="28"/>
                          <w:szCs w:val="28"/>
                        </w:rPr>
                      </w:pPr>
                    </w:p>
                    <w:p w14:paraId="49B6E26A" w14:textId="77777777" w:rsidR="002C4D8F" w:rsidRDefault="002C4D8F" w:rsidP="0061409B">
                      <w:pPr>
                        <w:ind w:left="4320" w:firstLine="720"/>
                        <w:jc w:val="right"/>
                      </w:pPr>
                      <w:r>
                        <w:tab/>
                      </w:r>
                      <w:r>
                        <w:tab/>
                      </w:r>
                      <w:r>
                        <w:tab/>
                      </w:r>
                      <w:r>
                        <w:tab/>
                      </w:r>
                    </w:p>
                    <w:p w14:paraId="0818E7BC" w14:textId="77777777" w:rsidR="002C4D8F" w:rsidRDefault="002C4D8F" w:rsidP="0061409B">
                      <w:r>
                        <w:t>Instructor: Muhammad Hassan</w:t>
                      </w:r>
                      <w:r>
                        <w:tab/>
                      </w:r>
                      <w:r>
                        <w:tab/>
                      </w:r>
                      <w:r>
                        <w:tab/>
                      </w:r>
                      <w:r>
                        <w:tab/>
                        <w:t xml:space="preserve">             Total Marks: 50</w:t>
                      </w:r>
                    </w:p>
                  </w:txbxContent>
                </v:textbox>
              </v:roundrect>
            </w:pict>
          </mc:Fallback>
        </mc:AlternateContent>
      </w:r>
    </w:p>
    <w:p w14:paraId="3AA2A262" w14:textId="77777777" w:rsidR="0061409B" w:rsidRPr="00ED06E3" w:rsidRDefault="0061409B" w:rsidP="0061409B">
      <w:pPr>
        <w:spacing w:line="240" w:lineRule="auto"/>
        <w:jc w:val="both"/>
        <w:rPr>
          <w:rFonts w:ascii="Times New Roman" w:hAnsi="Times New Roman" w:cs="Times New Roman"/>
          <w:sz w:val="18"/>
          <w:szCs w:val="24"/>
        </w:rPr>
      </w:pPr>
    </w:p>
    <w:p w14:paraId="0C3C49F8" w14:textId="77777777" w:rsidR="0061409B" w:rsidRPr="00ED06E3" w:rsidRDefault="0061409B" w:rsidP="0061409B">
      <w:pPr>
        <w:spacing w:line="240" w:lineRule="auto"/>
        <w:jc w:val="both"/>
        <w:rPr>
          <w:rFonts w:ascii="Times New Roman" w:hAnsi="Times New Roman" w:cs="Times New Roman"/>
          <w:sz w:val="18"/>
          <w:szCs w:val="24"/>
        </w:rPr>
      </w:pPr>
      <w:r w:rsidRPr="00ED06E3">
        <w:rPr>
          <w:rFonts w:ascii="Times New Roman" w:hAnsi="Times New Roman" w:cs="Times New Roman"/>
          <w:b/>
          <w:bCs/>
          <w:noProof/>
          <w:szCs w:val="32"/>
        </w:rPr>
        <w:drawing>
          <wp:anchor distT="0" distB="0" distL="114300" distR="114300" simplePos="0" relativeHeight="251660288" behindDoc="0" locked="0" layoutInCell="1" allowOverlap="1" wp14:anchorId="282FB265" wp14:editId="48DB8D81">
            <wp:simplePos x="0" y="0"/>
            <wp:positionH relativeFrom="column">
              <wp:posOffset>-95250</wp:posOffset>
            </wp:positionH>
            <wp:positionV relativeFrom="paragraph">
              <wp:posOffset>-209550</wp:posOffset>
            </wp:positionV>
            <wp:extent cx="800100" cy="7334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E63B1" w14:textId="77777777" w:rsidR="0061409B" w:rsidRPr="00ED06E3" w:rsidRDefault="0061409B" w:rsidP="0061409B">
      <w:pPr>
        <w:spacing w:after="0"/>
        <w:jc w:val="center"/>
        <w:rPr>
          <w:rFonts w:ascii="Times New Roman" w:hAnsi="Times New Roman" w:cs="Times New Roman"/>
          <w:b/>
          <w:szCs w:val="32"/>
          <w:u w:val="single"/>
        </w:rPr>
      </w:pPr>
      <w:r w:rsidRPr="00ED06E3">
        <w:rPr>
          <w:rFonts w:ascii="Times New Roman" w:hAnsi="Times New Roman" w:cs="Times New Roman"/>
          <w:b/>
          <w:szCs w:val="32"/>
          <w:u w:val="single"/>
        </w:rPr>
        <w:t>dd</w:t>
      </w:r>
    </w:p>
    <w:p w14:paraId="77736AC5" w14:textId="77777777" w:rsidR="0061409B" w:rsidRPr="00ED06E3" w:rsidRDefault="0061409B" w:rsidP="0061409B">
      <w:pPr>
        <w:spacing w:after="0"/>
        <w:jc w:val="center"/>
        <w:rPr>
          <w:rFonts w:ascii="Times New Roman" w:hAnsi="Times New Roman" w:cs="Times New Roman"/>
          <w:b/>
          <w:szCs w:val="32"/>
          <w:u w:val="single"/>
        </w:rPr>
      </w:pPr>
    </w:p>
    <w:p w14:paraId="21D3EFF2" w14:textId="77777777" w:rsidR="0061409B" w:rsidRPr="00ED06E3" w:rsidRDefault="0061409B" w:rsidP="0061409B">
      <w:pPr>
        <w:spacing w:after="0"/>
        <w:jc w:val="center"/>
        <w:rPr>
          <w:rFonts w:ascii="Times New Roman" w:hAnsi="Times New Roman" w:cs="Times New Roman"/>
          <w:b/>
          <w:szCs w:val="32"/>
          <w:u w:val="single"/>
        </w:rPr>
      </w:pPr>
    </w:p>
    <w:p w14:paraId="3DBC1401" w14:textId="3BD68E2D" w:rsidR="0061409B" w:rsidRDefault="0061409B">
      <w:pPr>
        <w:pStyle w:val="Heading2"/>
      </w:pPr>
    </w:p>
    <w:p w14:paraId="31191889" w14:textId="342E52DC" w:rsidR="0061409B" w:rsidRDefault="0061409B" w:rsidP="0061409B"/>
    <w:p w14:paraId="07CB061E" w14:textId="77777777" w:rsidR="00AF51B2" w:rsidRDefault="00AF51B2" w:rsidP="0061409B"/>
    <w:p w14:paraId="3139B201" w14:textId="77777777" w:rsidR="0015796A" w:rsidRDefault="0015796A" w:rsidP="0061409B">
      <w:pPr>
        <w:rPr>
          <w:b/>
          <w:bCs/>
          <w:sz w:val="28"/>
          <w:szCs w:val="28"/>
        </w:rPr>
      </w:pPr>
    </w:p>
    <w:p w14:paraId="3CF6C0B8" w14:textId="77777777" w:rsidR="0015796A" w:rsidRPr="0015796A" w:rsidRDefault="00AF51B2" w:rsidP="0015796A">
      <w:pPr>
        <w:rPr>
          <w:b/>
          <w:bCs/>
          <w:sz w:val="40"/>
          <w:szCs w:val="40"/>
        </w:rPr>
      </w:pPr>
      <w:r w:rsidRPr="0015796A">
        <w:rPr>
          <w:b/>
          <w:bCs/>
          <w:sz w:val="40"/>
          <w:szCs w:val="40"/>
        </w:rPr>
        <w:t>Group Members:</w:t>
      </w:r>
    </w:p>
    <w:p w14:paraId="0F9FD9AA" w14:textId="4E1CABC7" w:rsidR="00AF51B2" w:rsidRPr="0015796A" w:rsidRDefault="00AF51B2" w:rsidP="0015796A">
      <w:pPr>
        <w:rPr>
          <w:b/>
          <w:bCs/>
          <w:sz w:val="40"/>
          <w:szCs w:val="40"/>
        </w:rPr>
      </w:pPr>
      <w:r w:rsidRPr="0015796A">
        <w:rPr>
          <w:b/>
          <w:bCs/>
          <w:sz w:val="40"/>
          <w:szCs w:val="40"/>
        </w:rPr>
        <w:t xml:space="preserve"> </w:t>
      </w:r>
    </w:p>
    <w:p w14:paraId="3A60C556" w14:textId="6B9F5542" w:rsidR="00AF51B2" w:rsidRPr="0015796A" w:rsidRDefault="00AF51B2" w:rsidP="0015796A">
      <w:pPr>
        <w:rPr>
          <w:sz w:val="40"/>
          <w:szCs w:val="40"/>
        </w:rPr>
      </w:pPr>
      <w:r w:rsidRPr="0015796A">
        <w:rPr>
          <w:sz w:val="40"/>
          <w:szCs w:val="40"/>
        </w:rPr>
        <w:t>Mahak Farhan</w:t>
      </w:r>
    </w:p>
    <w:p w14:paraId="6205B628" w14:textId="6221E948" w:rsidR="0061409B" w:rsidRPr="0015796A" w:rsidRDefault="00AF51B2" w:rsidP="0015796A">
      <w:pPr>
        <w:rPr>
          <w:sz w:val="40"/>
          <w:szCs w:val="40"/>
        </w:rPr>
      </w:pPr>
      <w:r w:rsidRPr="0015796A">
        <w:rPr>
          <w:sz w:val="40"/>
          <w:szCs w:val="40"/>
        </w:rPr>
        <w:t>Malaika Jahangir</w:t>
      </w:r>
    </w:p>
    <w:p w14:paraId="379F9DB9" w14:textId="1CEE209C" w:rsidR="00AF51B2" w:rsidRPr="0015796A" w:rsidRDefault="00AF51B2" w:rsidP="0015796A">
      <w:pPr>
        <w:rPr>
          <w:sz w:val="40"/>
          <w:szCs w:val="40"/>
        </w:rPr>
      </w:pPr>
      <w:r w:rsidRPr="0015796A">
        <w:rPr>
          <w:sz w:val="40"/>
          <w:szCs w:val="40"/>
        </w:rPr>
        <w:t>Minhaj</w:t>
      </w:r>
      <w:r w:rsidR="0015796A">
        <w:rPr>
          <w:sz w:val="40"/>
          <w:szCs w:val="40"/>
        </w:rPr>
        <w:t xml:space="preserve"> Asghar</w:t>
      </w:r>
      <w:r w:rsidR="00C20088" w:rsidRPr="0015796A">
        <w:rPr>
          <w:sz w:val="40"/>
          <w:szCs w:val="40"/>
        </w:rPr>
        <w:t xml:space="preserve"> (Leader)</w:t>
      </w:r>
    </w:p>
    <w:p w14:paraId="0F358825" w14:textId="4C235B44" w:rsidR="00C20088" w:rsidRPr="0015796A" w:rsidRDefault="00C20088" w:rsidP="0015796A">
      <w:pPr>
        <w:rPr>
          <w:sz w:val="40"/>
          <w:szCs w:val="40"/>
        </w:rPr>
      </w:pPr>
      <w:r w:rsidRPr="0015796A">
        <w:rPr>
          <w:sz w:val="40"/>
          <w:szCs w:val="40"/>
        </w:rPr>
        <w:t>Ahmad Javed</w:t>
      </w:r>
    </w:p>
    <w:p w14:paraId="2307F107" w14:textId="77777777" w:rsidR="00C20088" w:rsidRPr="0015796A" w:rsidRDefault="00C20088" w:rsidP="0015796A">
      <w:pPr>
        <w:rPr>
          <w:sz w:val="40"/>
          <w:szCs w:val="40"/>
        </w:rPr>
      </w:pPr>
      <w:r w:rsidRPr="0015796A">
        <w:rPr>
          <w:sz w:val="40"/>
          <w:szCs w:val="40"/>
        </w:rPr>
        <w:t>Arsalan Aftab</w:t>
      </w:r>
    </w:p>
    <w:p w14:paraId="663AEBE6" w14:textId="77777777" w:rsidR="0015796A" w:rsidRDefault="0015796A" w:rsidP="00C20088"/>
    <w:p w14:paraId="1C418B47" w14:textId="77777777" w:rsidR="0015796A" w:rsidRDefault="0015796A" w:rsidP="00C20088"/>
    <w:p w14:paraId="326B5CE9" w14:textId="77777777" w:rsidR="0015796A" w:rsidRDefault="0015796A" w:rsidP="00C20088"/>
    <w:p w14:paraId="0EC6225D" w14:textId="77777777" w:rsidR="0015796A" w:rsidRDefault="0015796A" w:rsidP="00C20088"/>
    <w:p w14:paraId="24A6DBC6" w14:textId="77777777" w:rsidR="0015796A" w:rsidRDefault="0015796A" w:rsidP="00C20088"/>
    <w:p w14:paraId="3527784D" w14:textId="77777777" w:rsidR="0015796A" w:rsidRDefault="0015796A" w:rsidP="00C20088"/>
    <w:sdt>
      <w:sdtPr>
        <w:id w:val="-18074103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069D296B" w14:textId="366FD07A" w:rsidR="0015796A" w:rsidRDefault="0015796A">
          <w:pPr>
            <w:pStyle w:val="TOCHeading"/>
          </w:pPr>
          <w:r>
            <w:t>Table of Contents</w:t>
          </w:r>
        </w:p>
        <w:p w14:paraId="1AC03F75" w14:textId="0E9D3ECA" w:rsidR="005A0434" w:rsidRDefault="0015796A">
          <w:pPr>
            <w:pStyle w:val="TOC2"/>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91210189" w:history="1">
            <w:r w:rsidR="005A0434" w:rsidRPr="004A6ED1">
              <w:rPr>
                <w:rStyle w:val="Hyperlink"/>
                <w:noProof/>
              </w:rPr>
              <w:t>1. Introduction</w:t>
            </w:r>
            <w:r w:rsidR="005A0434">
              <w:rPr>
                <w:noProof/>
                <w:webHidden/>
              </w:rPr>
              <w:tab/>
            </w:r>
            <w:r w:rsidR="005A0434">
              <w:rPr>
                <w:noProof/>
                <w:webHidden/>
              </w:rPr>
              <w:fldChar w:fldCharType="begin"/>
            </w:r>
            <w:r w:rsidR="005A0434">
              <w:rPr>
                <w:noProof/>
                <w:webHidden/>
              </w:rPr>
              <w:instrText xml:space="preserve"> PAGEREF _Toc191210189 \h </w:instrText>
            </w:r>
            <w:r w:rsidR="005A0434">
              <w:rPr>
                <w:noProof/>
                <w:webHidden/>
              </w:rPr>
            </w:r>
            <w:r w:rsidR="005A0434">
              <w:rPr>
                <w:noProof/>
                <w:webHidden/>
              </w:rPr>
              <w:fldChar w:fldCharType="separate"/>
            </w:r>
            <w:r w:rsidR="005A0434">
              <w:rPr>
                <w:noProof/>
                <w:webHidden/>
              </w:rPr>
              <w:t>3</w:t>
            </w:r>
            <w:r w:rsidR="005A0434">
              <w:rPr>
                <w:noProof/>
                <w:webHidden/>
              </w:rPr>
              <w:fldChar w:fldCharType="end"/>
            </w:r>
          </w:hyperlink>
        </w:p>
        <w:p w14:paraId="5C4F3AB4" w14:textId="58699136" w:rsidR="005A0434" w:rsidRDefault="005A0434">
          <w:pPr>
            <w:pStyle w:val="TOC2"/>
            <w:tabs>
              <w:tab w:val="right" w:leader="dot" w:pos="8630"/>
            </w:tabs>
            <w:rPr>
              <w:noProof/>
              <w:kern w:val="2"/>
              <w:sz w:val="24"/>
              <w:szCs w:val="24"/>
              <w14:ligatures w14:val="standardContextual"/>
            </w:rPr>
          </w:pPr>
          <w:hyperlink w:anchor="_Toc191210190" w:history="1">
            <w:r w:rsidRPr="004A6ED1">
              <w:rPr>
                <w:rStyle w:val="Hyperlink"/>
                <w:noProof/>
              </w:rPr>
              <w:t>2. Importing Libraries</w:t>
            </w:r>
            <w:r>
              <w:rPr>
                <w:noProof/>
                <w:webHidden/>
              </w:rPr>
              <w:tab/>
            </w:r>
            <w:r>
              <w:rPr>
                <w:noProof/>
                <w:webHidden/>
              </w:rPr>
              <w:fldChar w:fldCharType="begin"/>
            </w:r>
            <w:r>
              <w:rPr>
                <w:noProof/>
                <w:webHidden/>
              </w:rPr>
              <w:instrText xml:space="preserve"> PAGEREF _Toc191210190 \h </w:instrText>
            </w:r>
            <w:r>
              <w:rPr>
                <w:noProof/>
                <w:webHidden/>
              </w:rPr>
            </w:r>
            <w:r>
              <w:rPr>
                <w:noProof/>
                <w:webHidden/>
              </w:rPr>
              <w:fldChar w:fldCharType="separate"/>
            </w:r>
            <w:r>
              <w:rPr>
                <w:noProof/>
                <w:webHidden/>
              </w:rPr>
              <w:t>3</w:t>
            </w:r>
            <w:r>
              <w:rPr>
                <w:noProof/>
                <w:webHidden/>
              </w:rPr>
              <w:fldChar w:fldCharType="end"/>
            </w:r>
          </w:hyperlink>
        </w:p>
        <w:p w14:paraId="668BE501" w14:textId="26180D0D" w:rsidR="005A0434" w:rsidRDefault="005A0434">
          <w:pPr>
            <w:pStyle w:val="TOC2"/>
            <w:tabs>
              <w:tab w:val="right" w:leader="dot" w:pos="8630"/>
            </w:tabs>
            <w:rPr>
              <w:noProof/>
              <w:kern w:val="2"/>
              <w:sz w:val="24"/>
              <w:szCs w:val="24"/>
              <w14:ligatures w14:val="standardContextual"/>
            </w:rPr>
          </w:pPr>
          <w:hyperlink w:anchor="_Toc191210191" w:history="1">
            <w:r>
              <w:rPr>
                <w:noProof/>
                <w:webHidden/>
              </w:rPr>
              <w:tab/>
            </w:r>
            <w:r>
              <w:rPr>
                <w:noProof/>
                <w:webHidden/>
              </w:rPr>
              <w:fldChar w:fldCharType="begin"/>
            </w:r>
            <w:r>
              <w:rPr>
                <w:noProof/>
                <w:webHidden/>
              </w:rPr>
              <w:instrText xml:space="preserve"> PAGEREF _Toc191210191 \h </w:instrText>
            </w:r>
            <w:r>
              <w:rPr>
                <w:noProof/>
                <w:webHidden/>
              </w:rPr>
            </w:r>
            <w:r>
              <w:rPr>
                <w:noProof/>
                <w:webHidden/>
              </w:rPr>
              <w:fldChar w:fldCharType="separate"/>
            </w:r>
            <w:r>
              <w:rPr>
                <w:noProof/>
                <w:webHidden/>
              </w:rPr>
              <w:t>4</w:t>
            </w:r>
            <w:r>
              <w:rPr>
                <w:noProof/>
                <w:webHidden/>
              </w:rPr>
              <w:fldChar w:fldCharType="end"/>
            </w:r>
          </w:hyperlink>
        </w:p>
        <w:p w14:paraId="1FDD3A7F" w14:textId="0CFFB895" w:rsidR="005A0434" w:rsidRDefault="005A0434">
          <w:pPr>
            <w:pStyle w:val="TOC2"/>
            <w:tabs>
              <w:tab w:val="right" w:leader="dot" w:pos="8630"/>
            </w:tabs>
            <w:rPr>
              <w:noProof/>
              <w:kern w:val="2"/>
              <w:sz w:val="24"/>
              <w:szCs w:val="24"/>
              <w14:ligatures w14:val="standardContextual"/>
            </w:rPr>
          </w:pPr>
          <w:hyperlink w:anchor="_Toc191210192" w:history="1">
            <w:r w:rsidRPr="004A6ED1">
              <w:rPr>
                <w:rStyle w:val="Hyperlink"/>
                <w:noProof/>
              </w:rPr>
              <w:t>2.1 Loading the Dataset:</w:t>
            </w:r>
            <w:r>
              <w:rPr>
                <w:noProof/>
                <w:webHidden/>
              </w:rPr>
              <w:tab/>
            </w:r>
            <w:r>
              <w:rPr>
                <w:noProof/>
                <w:webHidden/>
              </w:rPr>
              <w:fldChar w:fldCharType="begin"/>
            </w:r>
            <w:r>
              <w:rPr>
                <w:noProof/>
                <w:webHidden/>
              </w:rPr>
              <w:instrText xml:space="preserve"> PAGEREF _Toc191210192 \h </w:instrText>
            </w:r>
            <w:r>
              <w:rPr>
                <w:noProof/>
                <w:webHidden/>
              </w:rPr>
            </w:r>
            <w:r>
              <w:rPr>
                <w:noProof/>
                <w:webHidden/>
              </w:rPr>
              <w:fldChar w:fldCharType="separate"/>
            </w:r>
            <w:r>
              <w:rPr>
                <w:noProof/>
                <w:webHidden/>
              </w:rPr>
              <w:t>4</w:t>
            </w:r>
            <w:r>
              <w:rPr>
                <w:noProof/>
                <w:webHidden/>
              </w:rPr>
              <w:fldChar w:fldCharType="end"/>
            </w:r>
          </w:hyperlink>
        </w:p>
        <w:p w14:paraId="0519D988" w14:textId="1619F53E" w:rsidR="005A0434" w:rsidRDefault="005A0434">
          <w:pPr>
            <w:pStyle w:val="TOC2"/>
            <w:tabs>
              <w:tab w:val="right" w:leader="dot" w:pos="8630"/>
            </w:tabs>
            <w:rPr>
              <w:noProof/>
              <w:kern w:val="2"/>
              <w:sz w:val="24"/>
              <w:szCs w:val="24"/>
              <w14:ligatures w14:val="standardContextual"/>
            </w:rPr>
          </w:pPr>
          <w:hyperlink w:anchor="_Toc191210193" w:history="1">
            <w:r w:rsidRPr="004A6ED1">
              <w:rPr>
                <w:rStyle w:val="Hyperlink"/>
                <w:noProof/>
              </w:rPr>
              <w:t>2.2 Exploring the Data:</w:t>
            </w:r>
            <w:r>
              <w:rPr>
                <w:noProof/>
                <w:webHidden/>
              </w:rPr>
              <w:tab/>
            </w:r>
            <w:r>
              <w:rPr>
                <w:noProof/>
                <w:webHidden/>
              </w:rPr>
              <w:fldChar w:fldCharType="begin"/>
            </w:r>
            <w:r>
              <w:rPr>
                <w:noProof/>
                <w:webHidden/>
              </w:rPr>
              <w:instrText xml:space="preserve"> PAGEREF _Toc191210193 \h </w:instrText>
            </w:r>
            <w:r>
              <w:rPr>
                <w:noProof/>
                <w:webHidden/>
              </w:rPr>
            </w:r>
            <w:r>
              <w:rPr>
                <w:noProof/>
                <w:webHidden/>
              </w:rPr>
              <w:fldChar w:fldCharType="separate"/>
            </w:r>
            <w:r>
              <w:rPr>
                <w:noProof/>
                <w:webHidden/>
              </w:rPr>
              <w:t>4</w:t>
            </w:r>
            <w:r>
              <w:rPr>
                <w:noProof/>
                <w:webHidden/>
              </w:rPr>
              <w:fldChar w:fldCharType="end"/>
            </w:r>
          </w:hyperlink>
        </w:p>
        <w:p w14:paraId="4BBADD25" w14:textId="03B97981" w:rsidR="005A0434" w:rsidRDefault="005A0434">
          <w:pPr>
            <w:pStyle w:val="TOC2"/>
            <w:tabs>
              <w:tab w:val="right" w:leader="dot" w:pos="8630"/>
            </w:tabs>
            <w:rPr>
              <w:noProof/>
              <w:kern w:val="2"/>
              <w:sz w:val="24"/>
              <w:szCs w:val="24"/>
              <w14:ligatures w14:val="standardContextual"/>
            </w:rPr>
          </w:pPr>
          <w:hyperlink w:anchor="_Toc191210194" w:history="1">
            <w:r>
              <w:rPr>
                <w:noProof/>
                <w:webHidden/>
              </w:rPr>
              <w:tab/>
            </w:r>
            <w:r>
              <w:rPr>
                <w:noProof/>
                <w:webHidden/>
              </w:rPr>
              <w:fldChar w:fldCharType="begin"/>
            </w:r>
            <w:r>
              <w:rPr>
                <w:noProof/>
                <w:webHidden/>
              </w:rPr>
              <w:instrText xml:space="preserve"> PAGEREF _Toc191210194 \h </w:instrText>
            </w:r>
            <w:r>
              <w:rPr>
                <w:noProof/>
                <w:webHidden/>
              </w:rPr>
            </w:r>
            <w:r>
              <w:rPr>
                <w:noProof/>
                <w:webHidden/>
              </w:rPr>
              <w:fldChar w:fldCharType="separate"/>
            </w:r>
            <w:r>
              <w:rPr>
                <w:noProof/>
                <w:webHidden/>
              </w:rPr>
              <w:t>5</w:t>
            </w:r>
            <w:r>
              <w:rPr>
                <w:noProof/>
                <w:webHidden/>
              </w:rPr>
              <w:fldChar w:fldCharType="end"/>
            </w:r>
          </w:hyperlink>
        </w:p>
        <w:p w14:paraId="5AC2AAC2" w14:textId="2734854A" w:rsidR="005A0434" w:rsidRDefault="005A0434">
          <w:pPr>
            <w:pStyle w:val="TOC2"/>
            <w:tabs>
              <w:tab w:val="right" w:leader="dot" w:pos="8630"/>
            </w:tabs>
            <w:rPr>
              <w:noProof/>
              <w:kern w:val="2"/>
              <w:sz w:val="24"/>
              <w:szCs w:val="24"/>
              <w14:ligatures w14:val="standardContextual"/>
            </w:rPr>
          </w:pPr>
          <w:hyperlink w:anchor="_Toc191210195" w:history="1">
            <w:r w:rsidRPr="004A6ED1">
              <w:rPr>
                <w:rStyle w:val="Hyperlink"/>
                <w:noProof/>
              </w:rPr>
              <w:t>2.3 Checking Data Shape</w:t>
            </w:r>
            <w:r>
              <w:rPr>
                <w:noProof/>
                <w:webHidden/>
              </w:rPr>
              <w:tab/>
            </w:r>
            <w:r>
              <w:rPr>
                <w:noProof/>
                <w:webHidden/>
              </w:rPr>
              <w:fldChar w:fldCharType="begin"/>
            </w:r>
            <w:r>
              <w:rPr>
                <w:noProof/>
                <w:webHidden/>
              </w:rPr>
              <w:instrText xml:space="preserve"> PAGEREF _Toc191210195 \h </w:instrText>
            </w:r>
            <w:r>
              <w:rPr>
                <w:noProof/>
                <w:webHidden/>
              </w:rPr>
            </w:r>
            <w:r>
              <w:rPr>
                <w:noProof/>
                <w:webHidden/>
              </w:rPr>
              <w:fldChar w:fldCharType="separate"/>
            </w:r>
            <w:r>
              <w:rPr>
                <w:noProof/>
                <w:webHidden/>
              </w:rPr>
              <w:t>5</w:t>
            </w:r>
            <w:r>
              <w:rPr>
                <w:noProof/>
                <w:webHidden/>
              </w:rPr>
              <w:fldChar w:fldCharType="end"/>
            </w:r>
          </w:hyperlink>
        </w:p>
        <w:p w14:paraId="791DB7E7" w14:textId="1DD2D49C" w:rsidR="005A0434" w:rsidRDefault="005A0434">
          <w:pPr>
            <w:pStyle w:val="TOC2"/>
            <w:tabs>
              <w:tab w:val="right" w:leader="dot" w:pos="8630"/>
            </w:tabs>
            <w:rPr>
              <w:noProof/>
              <w:kern w:val="2"/>
              <w:sz w:val="24"/>
              <w:szCs w:val="24"/>
              <w14:ligatures w14:val="standardContextual"/>
            </w:rPr>
          </w:pPr>
          <w:hyperlink w:anchor="_Toc191210196" w:history="1">
            <w:r w:rsidRPr="004A6ED1">
              <w:rPr>
                <w:rStyle w:val="Hyperlink"/>
                <w:noProof/>
              </w:rPr>
              <w:t>3. Data Preprocessing Steps</w:t>
            </w:r>
            <w:r>
              <w:rPr>
                <w:noProof/>
                <w:webHidden/>
              </w:rPr>
              <w:tab/>
            </w:r>
            <w:r>
              <w:rPr>
                <w:noProof/>
                <w:webHidden/>
              </w:rPr>
              <w:fldChar w:fldCharType="begin"/>
            </w:r>
            <w:r>
              <w:rPr>
                <w:noProof/>
                <w:webHidden/>
              </w:rPr>
              <w:instrText xml:space="preserve"> PAGEREF _Toc191210196 \h </w:instrText>
            </w:r>
            <w:r>
              <w:rPr>
                <w:noProof/>
                <w:webHidden/>
              </w:rPr>
            </w:r>
            <w:r>
              <w:rPr>
                <w:noProof/>
                <w:webHidden/>
              </w:rPr>
              <w:fldChar w:fldCharType="separate"/>
            </w:r>
            <w:r>
              <w:rPr>
                <w:noProof/>
                <w:webHidden/>
              </w:rPr>
              <w:t>5</w:t>
            </w:r>
            <w:r>
              <w:rPr>
                <w:noProof/>
                <w:webHidden/>
              </w:rPr>
              <w:fldChar w:fldCharType="end"/>
            </w:r>
          </w:hyperlink>
        </w:p>
        <w:p w14:paraId="04251A8C" w14:textId="6BBA7E15" w:rsidR="005A0434" w:rsidRDefault="005A0434">
          <w:pPr>
            <w:pStyle w:val="TOC3"/>
            <w:tabs>
              <w:tab w:val="right" w:leader="dot" w:pos="8630"/>
            </w:tabs>
            <w:rPr>
              <w:noProof/>
              <w:kern w:val="2"/>
              <w:sz w:val="24"/>
              <w:szCs w:val="24"/>
              <w14:ligatures w14:val="standardContextual"/>
            </w:rPr>
          </w:pPr>
          <w:hyperlink w:anchor="_Toc191210197" w:history="1">
            <w:r w:rsidRPr="004A6ED1">
              <w:rPr>
                <w:rStyle w:val="Hyperlink"/>
                <w:noProof/>
              </w:rPr>
              <w:t>3.1 Handling Missing Data</w:t>
            </w:r>
            <w:r>
              <w:rPr>
                <w:noProof/>
                <w:webHidden/>
              </w:rPr>
              <w:tab/>
            </w:r>
            <w:r>
              <w:rPr>
                <w:noProof/>
                <w:webHidden/>
              </w:rPr>
              <w:fldChar w:fldCharType="begin"/>
            </w:r>
            <w:r>
              <w:rPr>
                <w:noProof/>
                <w:webHidden/>
              </w:rPr>
              <w:instrText xml:space="preserve"> PAGEREF _Toc191210197 \h </w:instrText>
            </w:r>
            <w:r>
              <w:rPr>
                <w:noProof/>
                <w:webHidden/>
              </w:rPr>
            </w:r>
            <w:r>
              <w:rPr>
                <w:noProof/>
                <w:webHidden/>
              </w:rPr>
              <w:fldChar w:fldCharType="separate"/>
            </w:r>
            <w:r>
              <w:rPr>
                <w:noProof/>
                <w:webHidden/>
              </w:rPr>
              <w:t>5</w:t>
            </w:r>
            <w:r>
              <w:rPr>
                <w:noProof/>
                <w:webHidden/>
              </w:rPr>
              <w:fldChar w:fldCharType="end"/>
            </w:r>
          </w:hyperlink>
        </w:p>
        <w:p w14:paraId="1E7829A1" w14:textId="77CF7E03" w:rsidR="005A0434" w:rsidRDefault="005A0434">
          <w:pPr>
            <w:pStyle w:val="TOC3"/>
            <w:tabs>
              <w:tab w:val="right" w:leader="dot" w:pos="8630"/>
            </w:tabs>
            <w:rPr>
              <w:noProof/>
              <w:kern w:val="2"/>
              <w:sz w:val="24"/>
              <w:szCs w:val="24"/>
              <w14:ligatures w14:val="standardContextual"/>
            </w:rPr>
          </w:pPr>
          <w:hyperlink w:anchor="_Toc191210198" w:history="1">
            <w:r w:rsidRPr="004A6ED1">
              <w:rPr>
                <w:rStyle w:val="Hyperlink"/>
                <w:noProof/>
              </w:rPr>
              <w:t>3.2 Encoding Categorical Variables:</w:t>
            </w:r>
            <w:r>
              <w:rPr>
                <w:noProof/>
                <w:webHidden/>
              </w:rPr>
              <w:tab/>
            </w:r>
            <w:r>
              <w:rPr>
                <w:noProof/>
                <w:webHidden/>
              </w:rPr>
              <w:fldChar w:fldCharType="begin"/>
            </w:r>
            <w:r>
              <w:rPr>
                <w:noProof/>
                <w:webHidden/>
              </w:rPr>
              <w:instrText xml:space="preserve"> PAGEREF _Toc191210198 \h </w:instrText>
            </w:r>
            <w:r>
              <w:rPr>
                <w:noProof/>
                <w:webHidden/>
              </w:rPr>
            </w:r>
            <w:r>
              <w:rPr>
                <w:noProof/>
                <w:webHidden/>
              </w:rPr>
              <w:fldChar w:fldCharType="separate"/>
            </w:r>
            <w:r>
              <w:rPr>
                <w:noProof/>
                <w:webHidden/>
              </w:rPr>
              <w:t>6</w:t>
            </w:r>
            <w:r>
              <w:rPr>
                <w:noProof/>
                <w:webHidden/>
              </w:rPr>
              <w:fldChar w:fldCharType="end"/>
            </w:r>
          </w:hyperlink>
        </w:p>
        <w:p w14:paraId="02E1C4E2" w14:textId="31CA9F7E" w:rsidR="005A0434" w:rsidRDefault="005A0434">
          <w:pPr>
            <w:pStyle w:val="TOC3"/>
            <w:tabs>
              <w:tab w:val="right" w:leader="dot" w:pos="8630"/>
            </w:tabs>
            <w:rPr>
              <w:noProof/>
              <w:kern w:val="2"/>
              <w:sz w:val="24"/>
              <w:szCs w:val="24"/>
              <w14:ligatures w14:val="standardContextual"/>
            </w:rPr>
          </w:pPr>
          <w:hyperlink w:anchor="_Toc191210199" w:history="1">
            <w:r w:rsidRPr="004A6ED1">
              <w:rPr>
                <w:rStyle w:val="Hyperlink"/>
                <w:noProof/>
              </w:rPr>
              <w:t>3.3 Removing Duplicates:</w:t>
            </w:r>
            <w:r>
              <w:rPr>
                <w:noProof/>
                <w:webHidden/>
              </w:rPr>
              <w:tab/>
            </w:r>
            <w:r>
              <w:rPr>
                <w:noProof/>
                <w:webHidden/>
              </w:rPr>
              <w:fldChar w:fldCharType="begin"/>
            </w:r>
            <w:r>
              <w:rPr>
                <w:noProof/>
                <w:webHidden/>
              </w:rPr>
              <w:instrText xml:space="preserve"> PAGEREF _Toc191210199 \h </w:instrText>
            </w:r>
            <w:r>
              <w:rPr>
                <w:noProof/>
                <w:webHidden/>
              </w:rPr>
            </w:r>
            <w:r>
              <w:rPr>
                <w:noProof/>
                <w:webHidden/>
              </w:rPr>
              <w:fldChar w:fldCharType="separate"/>
            </w:r>
            <w:r>
              <w:rPr>
                <w:noProof/>
                <w:webHidden/>
              </w:rPr>
              <w:t>6</w:t>
            </w:r>
            <w:r>
              <w:rPr>
                <w:noProof/>
                <w:webHidden/>
              </w:rPr>
              <w:fldChar w:fldCharType="end"/>
            </w:r>
          </w:hyperlink>
        </w:p>
        <w:p w14:paraId="2A4AB8D7" w14:textId="7AFA218D" w:rsidR="005A0434" w:rsidRDefault="005A0434">
          <w:pPr>
            <w:pStyle w:val="TOC3"/>
            <w:tabs>
              <w:tab w:val="right" w:leader="dot" w:pos="8630"/>
            </w:tabs>
            <w:rPr>
              <w:noProof/>
              <w:kern w:val="2"/>
              <w:sz w:val="24"/>
              <w:szCs w:val="24"/>
              <w14:ligatures w14:val="standardContextual"/>
            </w:rPr>
          </w:pPr>
          <w:hyperlink w:anchor="_Toc191210200" w:history="1">
            <w:r w:rsidRPr="004A6ED1">
              <w:rPr>
                <w:rStyle w:val="Hyperlink"/>
                <w:noProof/>
              </w:rPr>
              <w:t>3.4 Outlier Detection</w:t>
            </w:r>
            <w:r>
              <w:rPr>
                <w:noProof/>
                <w:webHidden/>
              </w:rPr>
              <w:tab/>
            </w:r>
            <w:r>
              <w:rPr>
                <w:noProof/>
                <w:webHidden/>
              </w:rPr>
              <w:fldChar w:fldCharType="begin"/>
            </w:r>
            <w:r>
              <w:rPr>
                <w:noProof/>
                <w:webHidden/>
              </w:rPr>
              <w:instrText xml:space="preserve"> PAGEREF _Toc191210200 \h </w:instrText>
            </w:r>
            <w:r>
              <w:rPr>
                <w:noProof/>
                <w:webHidden/>
              </w:rPr>
            </w:r>
            <w:r>
              <w:rPr>
                <w:noProof/>
                <w:webHidden/>
              </w:rPr>
              <w:fldChar w:fldCharType="separate"/>
            </w:r>
            <w:r>
              <w:rPr>
                <w:noProof/>
                <w:webHidden/>
              </w:rPr>
              <w:t>6</w:t>
            </w:r>
            <w:r>
              <w:rPr>
                <w:noProof/>
                <w:webHidden/>
              </w:rPr>
              <w:fldChar w:fldCharType="end"/>
            </w:r>
          </w:hyperlink>
        </w:p>
        <w:p w14:paraId="0FA1E66E" w14:textId="15315062" w:rsidR="005A0434" w:rsidRDefault="005A0434">
          <w:pPr>
            <w:pStyle w:val="TOC2"/>
            <w:tabs>
              <w:tab w:val="right" w:leader="dot" w:pos="8630"/>
            </w:tabs>
            <w:rPr>
              <w:noProof/>
              <w:kern w:val="2"/>
              <w:sz w:val="24"/>
              <w:szCs w:val="24"/>
              <w14:ligatures w14:val="standardContextual"/>
            </w:rPr>
          </w:pPr>
          <w:hyperlink w:anchor="_Toc191210201" w:history="1">
            <w:r w:rsidRPr="004A6ED1">
              <w:rPr>
                <w:rStyle w:val="Hyperlink"/>
                <w:noProof/>
              </w:rPr>
              <w:t>4. Data visualization:</w:t>
            </w:r>
            <w:r>
              <w:rPr>
                <w:noProof/>
                <w:webHidden/>
              </w:rPr>
              <w:tab/>
            </w:r>
            <w:r>
              <w:rPr>
                <w:noProof/>
                <w:webHidden/>
              </w:rPr>
              <w:fldChar w:fldCharType="begin"/>
            </w:r>
            <w:r>
              <w:rPr>
                <w:noProof/>
                <w:webHidden/>
              </w:rPr>
              <w:instrText xml:space="preserve"> PAGEREF _Toc191210201 \h </w:instrText>
            </w:r>
            <w:r>
              <w:rPr>
                <w:noProof/>
                <w:webHidden/>
              </w:rPr>
            </w:r>
            <w:r>
              <w:rPr>
                <w:noProof/>
                <w:webHidden/>
              </w:rPr>
              <w:fldChar w:fldCharType="separate"/>
            </w:r>
            <w:r>
              <w:rPr>
                <w:noProof/>
                <w:webHidden/>
              </w:rPr>
              <w:t>7</w:t>
            </w:r>
            <w:r>
              <w:rPr>
                <w:noProof/>
                <w:webHidden/>
              </w:rPr>
              <w:fldChar w:fldCharType="end"/>
            </w:r>
          </w:hyperlink>
        </w:p>
        <w:p w14:paraId="5111B7AB" w14:textId="0902C9DC" w:rsidR="005A0434" w:rsidRDefault="005A0434">
          <w:pPr>
            <w:pStyle w:val="TOC2"/>
            <w:tabs>
              <w:tab w:val="right" w:leader="dot" w:pos="8630"/>
            </w:tabs>
            <w:rPr>
              <w:noProof/>
              <w:kern w:val="2"/>
              <w:sz w:val="24"/>
              <w:szCs w:val="24"/>
              <w14:ligatures w14:val="standardContextual"/>
            </w:rPr>
          </w:pPr>
          <w:hyperlink w:anchor="_Toc191210202" w:history="1">
            <w:bookmarkStart w:id="1" w:name="_Toc191209905"/>
            <w:r>
              <w:rPr>
                <w:noProof/>
              </w:rPr>
              <w:pict w14:anchorId="16DF9768">
                <v:rect id="_x0000_i1885" style="width:0;height:1.5pt" o:hralign="center" o:hrstd="t" o:hr="t" fillcolor="#a0a0a0" stroked="f"/>
              </w:pict>
            </w:r>
            <w:bookmarkEnd w:id="1"/>
            <w:r>
              <w:rPr>
                <w:noProof/>
                <w:webHidden/>
              </w:rPr>
              <w:tab/>
            </w:r>
            <w:r>
              <w:rPr>
                <w:noProof/>
                <w:webHidden/>
              </w:rPr>
              <w:fldChar w:fldCharType="begin"/>
            </w:r>
            <w:r>
              <w:rPr>
                <w:noProof/>
                <w:webHidden/>
              </w:rPr>
              <w:instrText xml:space="preserve"> PAGEREF _Toc191210202 \h </w:instrText>
            </w:r>
            <w:r>
              <w:rPr>
                <w:noProof/>
                <w:webHidden/>
              </w:rPr>
            </w:r>
            <w:r>
              <w:rPr>
                <w:noProof/>
                <w:webHidden/>
              </w:rPr>
              <w:fldChar w:fldCharType="separate"/>
            </w:r>
            <w:r>
              <w:rPr>
                <w:noProof/>
                <w:webHidden/>
              </w:rPr>
              <w:t>8</w:t>
            </w:r>
            <w:r>
              <w:rPr>
                <w:noProof/>
                <w:webHidden/>
              </w:rPr>
              <w:fldChar w:fldCharType="end"/>
            </w:r>
          </w:hyperlink>
        </w:p>
        <w:p w14:paraId="2FBFED52" w14:textId="1B559D51" w:rsidR="005A0434" w:rsidRDefault="005A0434">
          <w:pPr>
            <w:pStyle w:val="TOC2"/>
            <w:tabs>
              <w:tab w:val="right" w:leader="dot" w:pos="8630"/>
            </w:tabs>
            <w:rPr>
              <w:noProof/>
              <w:kern w:val="2"/>
              <w:sz w:val="24"/>
              <w:szCs w:val="24"/>
              <w14:ligatures w14:val="standardContextual"/>
            </w:rPr>
          </w:pPr>
          <w:hyperlink w:anchor="_Toc191210203" w:history="1">
            <w:r w:rsidRPr="004A6ED1">
              <w:rPr>
                <w:rStyle w:val="Hyperlink"/>
                <w:noProof/>
              </w:rPr>
              <w:t>5. Preparing Data for Modeling:</w:t>
            </w:r>
            <w:r>
              <w:rPr>
                <w:noProof/>
                <w:webHidden/>
              </w:rPr>
              <w:tab/>
            </w:r>
            <w:r>
              <w:rPr>
                <w:noProof/>
                <w:webHidden/>
              </w:rPr>
              <w:fldChar w:fldCharType="begin"/>
            </w:r>
            <w:r>
              <w:rPr>
                <w:noProof/>
                <w:webHidden/>
              </w:rPr>
              <w:instrText xml:space="preserve"> PAGEREF _Toc191210203 \h </w:instrText>
            </w:r>
            <w:r>
              <w:rPr>
                <w:noProof/>
                <w:webHidden/>
              </w:rPr>
            </w:r>
            <w:r>
              <w:rPr>
                <w:noProof/>
                <w:webHidden/>
              </w:rPr>
              <w:fldChar w:fldCharType="separate"/>
            </w:r>
            <w:r>
              <w:rPr>
                <w:noProof/>
                <w:webHidden/>
              </w:rPr>
              <w:t>8</w:t>
            </w:r>
            <w:r>
              <w:rPr>
                <w:noProof/>
                <w:webHidden/>
              </w:rPr>
              <w:fldChar w:fldCharType="end"/>
            </w:r>
          </w:hyperlink>
        </w:p>
        <w:p w14:paraId="7100203A" w14:textId="1248A302" w:rsidR="005A0434" w:rsidRDefault="005A0434">
          <w:pPr>
            <w:pStyle w:val="TOC2"/>
            <w:tabs>
              <w:tab w:val="right" w:leader="dot" w:pos="8630"/>
            </w:tabs>
            <w:rPr>
              <w:noProof/>
              <w:kern w:val="2"/>
              <w:sz w:val="24"/>
              <w:szCs w:val="24"/>
              <w14:ligatures w14:val="standardContextual"/>
            </w:rPr>
          </w:pPr>
          <w:hyperlink w:anchor="_Toc191210204" w:history="1">
            <w:r w:rsidRPr="004A6ED1">
              <w:rPr>
                <w:rStyle w:val="Hyperlink"/>
                <w:noProof/>
              </w:rPr>
              <w:t>6. Model Training and Evaluation</w:t>
            </w:r>
            <w:r>
              <w:rPr>
                <w:noProof/>
                <w:webHidden/>
              </w:rPr>
              <w:tab/>
            </w:r>
            <w:r>
              <w:rPr>
                <w:noProof/>
                <w:webHidden/>
              </w:rPr>
              <w:fldChar w:fldCharType="begin"/>
            </w:r>
            <w:r>
              <w:rPr>
                <w:noProof/>
                <w:webHidden/>
              </w:rPr>
              <w:instrText xml:space="preserve"> PAGEREF _Toc191210204 \h </w:instrText>
            </w:r>
            <w:r>
              <w:rPr>
                <w:noProof/>
                <w:webHidden/>
              </w:rPr>
            </w:r>
            <w:r>
              <w:rPr>
                <w:noProof/>
                <w:webHidden/>
              </w:rPr>
              <w:fldChar w:fldCharType="separate"/>
            </w:r>
            <w:r>
              <w:rPr>
                <w:noProof/>
                <w:webHidden/>
              </w:rPr>
              <w:t>9</w:t>
            </w:r>
            <w:r>
              <w:rPr>
                <w:noProof/>
                <w:webHidden/>
              </w:rPr>
              <w:fldChar w:fldCharType="end"/>
            </w:r>
          </w:hyperlink>
        </w:p>
        <w:p w14:paraId="2CE14F2D" w14:textId="1CD0BF50" w:rsidR="005A0434" w:rsidRDefault="005A0434">
          <w:pPr>
            <w:pStyle w:val="TOC2"/>
            <w:tabs>
              <w:tab w:val="right" w:leader="dot" w:pos="8630"/>
            </w:tabs>
            <w:rPr>
              <w:noProof/>
              <w:kern w:val="2"/>
              <w:sz w:val="24"/>
              <w:szCs w:val="24"/>
              <w14:ligatures w14:val="standardContextual"/>
            </w:rPr>
          </w:pPr>
          <w:hyperlink w:anchor="_Toc191210205" w:history="1">
            <w:r w:rsidRPr="004A6ED1">
              <w:rPr>
                <w:rStyle w:val="Hyperlink"/>
                <w:noProof/>
              </w:rPr>
              <w:t>7. APi Introduction</w:t>
            </w:r>
            <w:r>
              <w:rPr>
                <w:noProof/>
                <w:webHidden/>
              </w:rPr>
              <w:tab/>
            </w:r>
            <w:r>
              <w:rPr>
                <w:noProof/>
                <w:webHidden/>
              </w:rPr>
              <w:fldChar w:fldCharType="begin"/>
            </w:r>
            <w:r>
              <w:rPr>
                <w:noProof/>
                <w:webHidden/>
              </w:rPr>
              <w:instrText xml:space="preserve"> PAGEREF _Toc191210205 \h </w:instrText>
            </w:r>
            <w:r>
              <w:rPr>
                <w:noProof/>
                <w:webHidden/>
              </w:rPr>
            </w:r>
            <w:r>
              <w:rPr>
                <w:noProof/>
                <w:webHidden/>
              </w:rPr>
              <w:fldChar w:fldCharType="separate"/>
            </w:r>
            <w:r>
              <w:rPr>
                <w:noProof/>
                <w:webHidden/>
              </w:rPr>
              <w:t>11</w:t>
            </w:r>
            <w:r>
              <w:rPr>
                <w:noProof/>
                <w:webHidden/>
              </w:rPr>
              <w:fldChar w:fldCharType="end"/>
            </w:r>
          </w:hyperlink>
        </w:p>
        <w:p w14:paraId="5AA73FCC" w14:textId="6F4F0C09" w:rsidR="005A0434" w:rsidRDefault="005A0434">
          <w:pPr>
            <w:pStyle w:val="TOC2"/>
            <w:tabs>
              <w:tab w:val="right" w:leader="dot" w:pos="8630"/>
            </w:tabs>
            <w:rPr>
              <w:noProof/>
              <w:kern w:val="2"/>
              <w:sz w:val="24"/>
              <w:szCs w:val="24"/>
              <w14:ligatures w14:val="standardContextual"/>
            </w:rPr>
          </w:pPr>
          <w:hyperlink w:anchor="_Toc191210206" w:history="1">
            <w:r w:rsidRPr="004A6ED1">
              <w:rPr>
                <w:rStyle w:val="Hyperlink"/>
                <w:noProof/>
              </w:rPr>
              <w:t>8. Model Integration</w:t>
            </w:r>
            <w:r>
              <w:rPr>
                <w:noProof/>
                <w:webHidden/>
              </w:rPr>
              <w:tab/>
            </w:r>
            <w:r>
              <w:rPr>
                <w:noProof/>
                <w:webHidden/>
              </w:rPr>
              <w:fldChar w:fldCharType="begin"/>
            </w:r>
            <w:r>
              <w:rPr>
                <w:noProof/>
                <w:webHidden/>
              </w:rPr>
              <w:instrText xml:space="preserve"> PAGEREF _Toc191210206 \h </w:instrText>
            </w:r>
            <w:r>
              <w:rPr>
                <w:noProof/>
                <w:webHidden/>
              </w:rPr>
            </w:r>
            <w:r>
              <w:rPr>
                <w:noProof/>
                <w:webHidden/>
              </w:rPr>
              <w:fldChar w:fldCharType="separate"/>
            </w:r>
            <w:r>
              <w:rPr>
                <w:noProof/>
                <w:webHidden/>
              </w:rPr>
              <w:t>11</w:t>
            </w:r>
            <w:r>
              <w:rPr>
                <w:noProof/>
                <w:webHidden/>
              </w:rPr>
              <w:fldChar w:fldCharType="end"/>
            </w:r>
          </w:hyperlink>
        </w:p>
        <w:p w14:paraId="5D4755C4" w14:textId="6B389DE4" w:rsidR="005A0434" w:rsidRDefault="005A0434">
          <w:pPr>
            <w:pStyle w:val="TOC2"/>
            <w:tabs>
              <w:tab w:val="right" w:leader="dot" w:pos="8630"/>
            </w:tabs>
            <w:rPr>
              <w:noProof/>
              <w:kern w:val="2"/>
              <w:sz w:val="24"/>
              <w:szCs w:val="24"/>
              <w14:ligatures w14:val="standardContextual"/>
            </w:rPr>
          </w:pPr>
          <w:hyperlink w:anchor="_Toc191210207" w:history="1">
            <w:r w:rsidRPr="004A6ED1">
              <w:rPr>
                <w:rStyle w:val="Hyperlink"/>
                <w:noProof/>
              </w:rPr>
              <w:t>9. API Endpoints</w:t>
            </w:r>
            <w:r>
              <w:rPr>
                <w:noProof/>
                <w:webHidden/>
              </w:rPr>
              <w:tab/>
            </w:r>
            <w:r>
              <w:rPr>
                <w:noProof/>
                <w:webHidden/>
              </w:rPr>
              <w:fldChar w:fldCharType="begin"/>
            </w:r>
            <w:r>
              <w:rPr>
                <w:noProof/>
                <w:webHidden/>
              </w:rPr>
              <w:instrText xml:space="preserve"> PAGEREF _Toc191210207 \h </w:instrText>
            </w:r>
            <w:r>
              <w:rPr>
                <w:noProof/>
                <w:webHidden/>
              </w:rPr>
            </w:r>
            <w:r>
              <w:rPr>
                <w:noProof/>
                <w:webHidden/>
              </w:rPr>
              <w:fldChar w:fldCharType="separate"/>
            </w:r>
            <w:r>
              <w:rPr>
                <w:noProof/>
                <w:webHidden/>
              </w:rPr>
              <w:t>11</w:t>
            </w:r>
            <w:r>
              <w:rPr>
                <w:noProof/>
                <w:webHidden/>
              </w:rPr>
              <w:fldChar w:fldCharType="end"/>
            </w:r>
          </w:hyperlink>
        </w:p>
        <w:p w14:paraId="14B2262F" w14:textId="431A521E" w:rsidR="005A0434" w:rsidRDefault="005A0434">
          <w:pPr>
            <w:pStyle w:val="TOC3"/>
            <w:tabs>
              <w:tab w:val="right" w:leader="dot" w:pos="8630"/>
            </w:tabs>
            <w:rPr>
              <w:noProof/>
              <w:kern w:val="2"/>
              <w:sz w:val="24"/>
              <w:szCs w:val="24"/>
              <w14:ligatures w14:val="standardContextual"/>
            </w:rPr>
          </w:pPr>
          <w:hyperlink w:anchor="_Toc191210208" w:history="1">
            <w:r w:rsidRPr="004A6ED1">
              <w:rPr>
                <w:rStyle w:val="Hyperlink"/>
                <w:rFonts w:ascii="Courier New" w:hAnsi="Courier New" w:cs="Courier New"/>
                <w:noProof/>
              </w:rPr>
              <w:t>/predict</w:t>
            </w:r>
            <w:r w:rsidRPr="004A6ED1">
              <w:rPr>
                <w:rStyle w:val="Hyperlink"/>
                <w:noProof/>
              </w:rPr>
              <w:t xml:space="preserve"> Endpoint</w:t>
            </w:r>
            <w:r>
              <w:rPr>
                <w:noProof/>
                <w:webHidden/>
              </w:rPr>
              <w:tab/>
            </w:r>
            <w:r>
              <w:rPr>
                <w:noProof/>
                <w:webHidden/>
              </w:rPr>
              <w:fldChar w:fldCharType="begin"/>
            </w:r>
            <w:r>
              <w:rPr>
                <w:noProof/>
                <w:webHidden/>
              </w:rPr>
              <w:instrText xml:space="preserve"> PAGEREF _Toc191210208 \h </w:instrText>
            </w:r>
            <w:r>
              <w:rPr>
                <w:noProof/>
                <w:webHidden/>
              </w:rPr>
            </w:r>
            <w:r>
              <w:rPr>
                <w:noProof/>
                <w:webHidden/>
              </w:rPr>
              <w:fldChar w:fldCharType="separate"/>
            </w:r>
            <w:r>
              <w:rPr>
                <w:noProof/>
                <w:webHidden/>
              </w:rPr>
              <w:t>11</w:t>
            </w:r>
            <w:r>
              <w:rPr>
                <w:noProof/>
                <w:webHidden/>
              </w:rPr>
              <w:fldChar w:fldCharType="end"/>
            </w:r>
          </w:hyperlink>
        </w:p>
        <w:p w14:paraId="116F94B8" w14:textId="6A50C636" w:rsidR="005A0434" w:rsidRDefault="005A0434">
          <w:pPr>
            <w:pStyle w:val="TOC2"/>
            <w:tabs>
              <w:tab w:val="right" w:leader="dot" w:pos="8630"/>
            </w:tabs>
            <w:rPr>
              <w:noProof/>
              <w:kern w:val="2"/>
              <w:sz w:val="24"/>
              <w:szCs w:val="24"/>
              <w14:ligatures w14:val="standardContextual"/>
            </w:rPr>
          </w:pPr>
          <w:hyperlink w:anchor="_Toc191210209" w:history="1">
            <w:r w:rsidRPr="004A6ED1">
              <w:rPr>
                <w:rStyle w:val="Hyperlink"/>
                <w:noProof/>
              </w:rPr>
              <w:t>10. Testing the API</w:t>
            </w:r>
            <w:r>
              <w:rPr>
                <w:noProof/>
                <w:webHidden/>
              </w:rPr>
              <w:tab/>
            </w:r>
            <w:r>
              <w:rPr>
                <w:noProof/>
                <w:webHidden/>
              </w:rPr>
              <w:fldChar w:fldCharType="begin"/>
            </w:r>
            <w:r>
              <w:rPr>
                <w:noProof/>
                <w:webHidden/>
              </w:rPr>
              <w:instrText xml:space="preserve"> PAGEREF _Toc191210209 \h </w:instrText>
            </w:r>
            <w:r>
              <w:rPr>
                <w:noProof/>
                <w:webHidden/>
              </w:rPr>
            </w:r>
            <w:r>
              <w:rPr>
                <w:noProof/>
                <w:webHidden/>
              </w:rPr>
              <w:fldChar w:fldCharType="separate"/>
            </w:r>
            <w:r>
              <w:rPr>
                <w:noProof/>
                <w:webHidden/>
              </w:rPr>
              <w:t>12</w:t>
            </w:r>
            <w:r>
              <w:rPr>
                <w:noProof/>
                <w:webHidden/>
              </w:rPr>
              <w:fldChar w:fldCharType="end"/>
            </w:r>
          </w:hyperlink>
        </w:p>
        <w:p w14:paraId="00A920CD" w14:textId="11C2AD78" w:rsidR="005A0434" w:rsidRDefault="005A0434">
          <w:pPr>
            <w:pStyle w:val="TOC2"/>
            <w:tabs>
              <w:tab w:val="right" w:leader="dot" w:pos="8630"/>
            </w:tabs>
            <w:rPr>
              <w:noProof/>
              <w:kern w:val="2"/>
              <w:sz w:val="24"/>
              <w:szCs w:val="24"/>
              <w14:ligatures w14:val="standardContextual"/>
            </w:rPr>
          </w:pPr>
          <w:hyperlink w:anchor="_Toc191210210" w:history="1">
            <w:r w:rsidRPr="004A6ED1">
              <w:rPr>
                <w:rStyle w:val="Hyperlink"/>
                <w:noProof/>
              </w:rPr>
              <w:t>11. Frontend Integration</w:t>
            </w:r>
            <w:r>
              <w:rPr>
                <w:noProof/>
                <w:webHidden/>
              </w:rPr>
              <w:tab/>
            </w:r>
            <w:r>
              <w:rPr>
                <w:noProof/>
                <w:webHidden/>
              </w:rPr>
              <w:fldChar w:fldCharType="begin"/>
            </w:r>
            <w:r>
              <w:rPr>
                <w:noProof/>
                <w:webHidden/>
              </w:rPr>
              <w:instrText xml:space="preserve"> PAGEREF _Toc191210210 \h </w:instrText>
            </w:r>
            <w:r>
              <w:rPr>
                <w:noProof/>
                <w:webHidden/>
              </w:rPr>
            </w:r>
            <w:r>
              <w:rPr>
                <w:noProof/>
                <w:webHidden/>
              </w:rPr>
              <w:fldChar w:fldCharType="separate"/>
            </w:r>
            <w:r>
              <w:rPr>
                <w:noProof/>
                <w:webHidden/>
              </w:rPr>
              <w:t>13</w:t>
            </w:r>
            <w:r>
              <w:rPr>
                <w:noProof/>
                <w:webHidden/>
              </w:rPr>
              <w:fldChar w:fldCharType="end"/>
            </w:r>
          </w:hyperlink>
        </w:p>
        <w:p w14:paraId="735C16A9" w14:textId="66997FA3" w:rsidR="005A0434" w:rsidRDefault="005A0434">
          <w:pPr>
            <w:pStyle w:val="TOC3"/>
            <w:tabs>
              <w:tab w:val="right" w:leader="dot" w:pos="8630"/>
            </w:tabs>
            <w:rPr>
              <w:noProof/>
              <w:kern w:val="2"/>
              <w:sz w:val="24"/>
              <w:szCs w:val="24"/>
              <w14:ligatures w14:val="standardContextual"/>
            </w:rPr>
          </w:pPr>
          <w:hyperlink w:anchor="_Toc191210211" w:history="1">
            <w:r w:rsidRPr="004A6ED1">
              <w:rPr>
                <w:rStyle w:val="Hyperlink"/>
                <w:rFonts w:ascii="Courier New" w:hAnsi="Courier New" w:cs="Courier New"/>
                <w:noProof/>
              </w:rPr>
              <w:t>index.html</w:t>
            </w:r>
            <w:r>
              <w:rPr>
                <w:noProof/>
                <w:webHidden/>
              </w:rPr>
              <w:tab/>
            </w:r>
            <w:r>
              <w:rPr>
                <w:noProof/>
                <w:webHidden/>
              </w:rPr>
              <w:fldChar w:fldCharType="begin"/>
            </w:r>
            <w:r>
              <w:rPr>
                <w:noProof/>
                <w:webHidden/>
              </w:rPr>
              <w:instrText xml:space="preserve"> PAGEREF _Toc191210211 \h </w:instrText>
            </w:r>
            <w:r>
              <w:rPr>
                <w:noProof/>
                <w:webHidden/>
              </w:rPr>
            </w:r>
            <w:r>
              <w:rPr>
                <w:noProof/>
                <w:webHidden/>
              </w:rPr>
              <w:fldChar w:fldCharType="separate"/>
            </w:r>
            <w:r>
              <w:rPr>
                <w:noProof/>
                <w:webHidden/>
              </w:rPr>
              <w:t>13</w:t>
            </w:r>
            <w:r>
              <w:rPr>
                <w:noProof/>
                <w:webHidden/>
              </w:rPr>
              <w:fldChar w:fldCharType="end"/>
            </w:r>
          </w:hyperlink>
        </w:p>
        <w:p w14:paraId="2EDE4875" w14:textId="5AB40F63" w:rsidR="005A0434" w:rsidRDefault="005A0434">
          <w:pPr>
            <w:pStyle w:val="TOC3"/>
            <w:tabs>
              <w:tab w:val="right" w:leader="dot" w:pos="8630"/>
            </w:tabs>
            <w:rPr>
              <w:noProof/>
              <w:kern w:val="2"/>
              <w:sz w:val="24"/>
              <w:szCs w:val="24"/>
              <w14:ligatures w14:val="standardContextual"/>
            </w:rPr>
          </w:pPr>
          <w:hyperlink w:anchor="_Toc191210212" w:history="1">
            <w:r w:rsidRPr="004A6ED1">
              <w:rPr>
                <w:rStyle w:val="Hyperlink"/>
                <w:noProof/>
              </w:rPr>
              <w:t>JavaScript for Handling the Response</w:t>
            </w:r>
            <w:r>
              <w:rPr>
                <w:noProof/>
                <w:webHidden/>
              </w:rPr>
              <w:tab/>
            </w:r>
            <w:r>
              <w:rPr>
                <w:noProof/>
                <w:webHidden/>
              </w:rPr>
              <w:fldChar w:fldCharType="begin"/>
            </w:r>
            <w:r>
              <w:rPr>
                <w:noProof/>
                <w:webHidden/>
              </w:rPr>
              <w:instrText xml:space="preserve"> PAGEREF _Toc191210212 \h </w:instrText>
            </w:r>
            <w:r>
              <w:rPr>
                <w:noProof/>
                <w:webHidden/>
              </w:rPr>
            </w:r>
            <w:r>
              <w:rPr>
                <w:noProof/>
                <w:webHidden/>
              </w:rPr>
              <w:fldChar w:fldCharType="separate"/>
            </w:r>
            <w:r>
              <w:rPr>
                <w:noProof/>
                <w:webHidden/>
              </w:rPr>
              <w:t>14</w:t>
            </w:r>
            <w:r>
              <w:rPr>
                <w:noProof/>
                <w:webHidden/>
              </w:rPr>
              <w:fldChar w:fldCharType="end"/>
            </w:r>
          </w:hyperlink>
        </w:p>
        <w:p w14:paraId="208E87A6" w14:textId="3B409728" w:rsidR="005A0434" w:rsidRDefault="005A0434">
          <w:pPr>
            <w:pStyle w:val="TOC2"/>
            <w:tabs>
              <w:tab w:val="right" w:leader="dot" w:pos="8630"/>
            </w:tabs>
            <w:rPr>
              <w:noProof/>
              <w:kern w:val="2"/>
              <w:sz w:val="24"/>
              <w:szCs w:val="24"/>
              <w14:ligatures w14:val="standardContextual"/>
            </w:rPr>
          </w:pPr>
          <w:hyperlink w:anchor="_Toc191210213" w:history="1">
            <w:r w:rsidRPr="004A6ED1">
              <w:rPr>
                <w:rStyle w:val="Hyperlink"/>
                <w:noProof/>
              </w:rPr>
              <w:t>12. User Interface Design</w:t>
            </w:r>
            <w:r>
              <w:rPr>
                <w:noProof/>
                <w:webHidden/>
              </w:rPr>
              <w:tab/>
            </w:r>
            <w:r>
              <w:rPr>
                <w:noProof/>
                <w:webHidden/>
              </w:rPr>
              <w:fldChar w:fldCharType="begin"/>
            </w:r>
            <w:r>
              <w:rPr>
                <w:noProof/>
                <w:webHidden/>
              </w:rPr>
              <w:instrText xml:space="preserve"> PAGEREF _Toc191210213 \h </w:instrText>
            </w:r>
            <w:r>
              <w:rPr>
                <w:noProof/>
                <w:webHidden/>
              </w:rPr>
            </w:r>
            <w:r>
              <w:rPr>
                <w:noProof/>
                <w:webHidden/>
              </w:rPr>
              <w:fldChar w:fldCharType="separate"/>
            </w:r>
            <w:r>
              <w:rPr>
                <w:noProof/>
                <w:webHidden/>
              </w:rPr>
              <w:t>14</w:t>
            </w:r>
            <w:r>
              <w:rPr>
                <w:noProof/>
                <w:webHidden/>
              </w:rPr>
              <w:fldChar w:fldCharType="end"/>
            </w:r>
          </w:hyperlink>
        </w:p>
        <w:p w14:paraId="16F6A84D" w14:textId="60FCFB0F" w:rsidR="005A0434" w:rsidRDefault="005A0434">
          <w:pPr>
            <w:pStyle w:val="TOC3"/>
            <w:tabs>
              <w:tab w:val="right" w:leader="dot" w:pos="8630"/>
            </w:tabs>
            <w:rPr>
              <w:noProof/>
              <w:kern w:val="2"/>
              <w:sz w:val="24"/>
              <w:szCs w:val="24"/>
              <w14:ligatures w14:val="standardContextual"/>
            </w:rPr>
          </w:pPr>
          <w:hyperlink w:anchor="_Toc191210214" w:history="1">
            <w:r w:rsidRPr="004A6ED1">
              <w:rPr>
                <w:rStyle w:val="Hyperlink"/>
                <w:noProof/>
              </w:rPr>
              <w:t>Screenshot 1: Web Interface</w:t>
            </w:r>
            <w:r>
              <w:rPr>
                <w:noProof/>
                <w:webHidden/>
              </w:rPr>
              <w:tab/>
            </w:r>
            <w:r>
              <w:rPr>
                <w:noProof/>
                <w:webHidden/>
              </w:rPr>
              <w:fldChar w:fldCharType="begin"/>
            </w:r>
            <w:r>
              <w:rPr>
                <w:noProof/>
                <w:webHidden/>
              </w:rPr>
              <w:instrText xml:space="preserve"> PAGEREF _Toc191210214 \h </w:instrText>
            </w:r>
            <w:r>
              <w:rPr>
                <w:noProof/>
                <w:webHidden/>
              </w:rPr>
            </w:r>
            <w:r>
              <w:rPr>
                <w:noProof/>
                <w:webHidden/>
              </w:rPr>
              <w:fldChar w:fldCharType="separate"/>
            </w:r>
            <w:r>
              <w:rPr>
                <w:noProof/>
                <w:webHidden/>
              </w:rPr>
              <w:t>15</w:t>
            </w:r>
            <w:r>
              <w:rPr>
                <w:noProof/>
                <w:webHidden/>
              </w:rPr>
              <w:fldChar w:fldCharType="end"/>
            </w:r>
          </w:hyperlink>
        </w:p>
        <w:p w14:paraId="0FA33FE8" w14:textId="6FD33FFD" w:rsidR="005A0434" w:rsidRDefault="005A0434">
          <w:pPr>
            <w:pStyle w:val="TOC2"/>
            <w:tabs>
              <w:tab w:val="right" w:leader="dot" w:pos="8630"/>
            </w:tabs>
            <w:rPr>
              <w:noProof/>
              <w:kern w:val="2"/>
              <w:sz w:val="24"/>
              <w:szCs w:val="24"/>
              <w14:ligatures w14:val="standardContextual"/>
            </w:rPr>
          </w:pPr>
          <w:hyperlink w:anchor="_Toc191210215" w:history="1">
            <w:r w:rsidRPr="004A6ED1">
              <w:rPr>
                <w:rStyle w:val="Hyperlink"/>
                <w:noProof/>
              </w:rPr>
              <w:t>13. Screenshots of Functionality</w:t>
            </w:r>
            <w:r>
              <w:rPr>
                <w:noProof/>
                <w:webHidden/>
              </w:rPr>
              <w:tab/>
            </w:r>
            <w:r>
              <w:rPr>
                <w:noProof/>
                <w:webHidden/>
              </w:rPr>
              <w:fldChar w:fldCharType="begin"/>
            </w:r>
            <w:r>
              <w:rPr>
                <w:noProof/>
                <w:webHidden/>
              </w:rPr>
              <w:instrText xml:space="preserve"> PAGEREF _Toc191210215 \h </w:instrText>
            </w:r>
            <w:r>
              <w:rPr>
                <w:noProof/>
                <w:webHidden/>
              </w:rPr>
            </w:r>
            <w:r>
              <w:rPr>
                <w:noProof/>
                <w:webHidden/>
              </w:rPr>
              <w:fldChar w:fldCharType="separate"/>
            </w:r>
            <w:r>
              <w:rPr>
                <w:noProof/>
                <w:webHidden/>
              </w:rPr>
              <w:t>15</w:t>
            </w:r>
            <w:r>
              <w:rPr>
                <w:noProof/>
                <w:webHidden/>
              </w:rPr>
              <w:fldChar w:fldCharType="end"/>
            </w:r>
          </w:hyperlink>
        </w:p>
        <w:p w14:paraId="04D76806" w14:textId="19CE4F9A" w:rsidR="005A0434" w:rsidRDefault="005A0434">
          <w:pPr>
            <w:pStyle w:val="TOC3"/>
            <w:tabs>
              <w:tab w:val="right" w:leader="dot" w:pos="8630"/>
            </w:tabs>
            <w:rPr>
              <w:noProof/>
              <w:kern w:val="2"/>
              <w:sz w:val="24"/>
              <w:szCs w:val="24"/>
              <w14:ligatures w14:val="standardContextual"/>
            </w:rPr>
          </w:pPr>
          <w:hyperlink w:anchor="_Toc191210216" w:history="1">
            <w:r w:rsidRPr="004A6ED1">
              <w:rPr>
                <w:rStyle w:val="Hyperlink"/>
                <w:noProof/>
              </w:rPr>
              <w:t>Screenshot 2: Prediction Result</w:t>
            </w:r>
            <w:r>
              <w:rPr>
                <w:noProof/>
                <w:webHidden/>
              </w:rPr>
              <w:tab/>
            </w:r>
            <w:r>
              <w:rPr>
                <w:noProof/>
                <w:webHidden/>
              </w:rPr>
              <w:fldChar w:fldCharType="begin"/>
            </w:r>
            <w:r>
              <w:rPr>
                <w:noProof/>
                <w:webHidden/>
              </w:rPr>
              <w:instrText xml:space="preserve"> PAGEREF _Toc191210216 \h </w:instrText>
            </w:r>
            <w:r>
              <w:rPr>
                <w:noProof/>
                <w:webHidden/>
              </w:rPr>
            </w:r>
            <w:r>
              <w:rPr>
                <w:noProof/>
                <w:webHidden/>
              </w:rPr>
              <w:fldChar w:fldCharType="separate"/>
            </w:r>
            <w:r>
              <w:rPr>
                <w:noProof/>
                <w:webHidden/>
              </w:rPr>
              <w:t>15</w:t>
            </w:r>
            <w:r>
              <w:rPr>
                <w:noProof/>
                <w:webHidden/>
              </w:rPr>
              <w:fldChar w:fldCharType="end"/>
            </w:r>
          </w:hyperlink>
        </w:p>
        <w:p w14:paraId="56BE5F42" w14:textId="2CBAD064" w:rsidR="005A0434" w:rsidRDefault="005A0434">
          <w:pPr>
            <w:pStyle w:val="TOC2"/>
            <w:tabs>
              <w:tab w:val="right" w:leader="dot" w:pos="8630"/>
            </w:tabs>
            <w:rPr>
              <w:noProof/>
              <w:kern w:val="2"/>
              <w:sz w:val="24"/>
              <w:szCs w:val="24"/>
              <w14:ligatures w14:val="standardContextual"/>
            </w:rPr>
          </w:pPr>
          <w:hyperlink w:anchor="_Toc191210217" w:history="1">
            <w:r w:rsidRPr="004A6ED1">
              <w:rPr>
                <w:rStyle w:val="Hyperlink"/>
                <w:noProof/>
              </w:rPr>
              <w:t>14.Conclusion</w:t>
            </w:r>
            <w:r>
              <w:rPr>
                <w:noProof/>
                <w:webHidden/>
              </w:rPr>
              <w:tab/>
            </w:r>
            <w:r>
              <w:rPr>
                <w:noProof/>
                <w:webHidden/>
              </w:rPr>
              <w:fldChar w:fldCharType="begin"/>
            </w:r>
            <w:r>
              <w:rPr>
                <w:noProof/>
                <w:webHidden/>
              </w:rPr>
              <w:instrText xml:space="preserve"> PAGEREF _Toc191210217 \h </w:instrText>
            </w:r>
            <w:r>
              <w:rPr>
                <w:noProof/>
                <w:webHidden/>
              </w:rPr>
            </w:r>
            <w:r>
              <w:rPr>
                <w:noProof/>
                <w:webHidden/>
              </w:rPr>
              <w:fldChar w:fldCharType="separate"/>
            </w:r>
            <w:r>
              <w:rPr>
                <w:noProof/>
                <w:webHidden/>
              </w:rPr>
              <w:t>15</w:t>
            </w:r>
            <w:r>
              <w:rPr>
                <w:noProof/>
                <w:webHidden/>
              </w:rPr>
              <w:fldChar w:fldCharType="end"/>
            </w:r>
          </w:hyperlink>
        </w:p>
        <w:p w14:paraId="564A980E" w14:textId="60593FD7" w:rsidR="0015796A" w:rsidRDefault="0015796A">
          <w:r>
            <w:rPr>
              <w:b/>
              <w:bCs/>
              <w:noProof/>
            </w:rPr>
            <w:fldChar w:fldCharType="end"/>
          </w:r>
        </w:p>
      </w:sdtContent>
    </w:sdt>
    <w:p w14:paraId="39E5323F" w14:textId="77777777" w:rsidR="0061409B" w:rsidRPr="0061409B" w:rsidRDefault="0061409B" w:rsidP="0061409B"/>
    <w:p w14:paraId="3D5A4172" w14:textId="77777777" w:rsidR="0015796A" w:rsidRDefault="0015796A"/>
    <w:p w14:paraId="6750A1A4" w14:textId="77777777" w:rsidR="0015796A" w:rsidRDefault="0015796A"/>
    <w:p w14:paraId="4FBD9D10" w14:textId="77777777" w:rsidR="0015796A" w:rsidRDefault="0015796A" w:rsidP="0015796A"/>
    <w:p w14:paraId="10BF3BB3" w14:textId="73FD1939" w:rsidR="00B14F9C" w:rsidRPr="0015796A" w:rsidRDefault="00BD495B" w:rsidP="0015796A">
      <w:pPr>
        <w:pStyle w:val="Heading2"/>
        <w:rPr>
          <w:sz w:val="24"/>
          <w:szCs w:val="24"/>
        </w:rPr>
      </w:pPr>
      <w:bookmarkStart w:id="2" w:name="_Toc191210189"/>
      <w:r w:rsidRPr="0061409B">
        <w:t>1. Introduction</w:t>
      </w:r>
      <w:bookmarkEnd w:id="2"/>
    </w:p>
    <w:p w14:paraId="606BD7F7" w14:textId="77777777" w:rsidR="00CE7E40" w:rsidRDefault="00CE7E40">
      <w:pPr>
        <w:rPr>
          <w:sz w:val="24"/>
          <w:szCs w:val="24"/>
        </w:rPr>
      </w:pPr>
      <w:r w:rsidRPr="00CE7E40">
        <w:rPr>
          <w:sz w:val="24"/>
          <w:szCs w:val="24"/>
        </w:rPr>
        <w:t xml:space="preserve">This report outlines the steps taken in the </w:t>
      </w:r>
      <w:proofErr w:type="spellStart"/>
      <w:r w:rsidRPr="00CE7E40">
        <w:rPr>
          <w:sz w:val="24"/>
          <w:szCs w:val="24"/>
        </w:rPr>
        <w:t>Jupyter</w:t>
      </w:r>
      <w:proofErr w:type="spellEnd"/>
      <w:r w:rsidRPr="00CE7E40">
        <w:rPr>
          <w:sz w:val="24"/>
          <w:szCs w:val="24"/>
        </w:rPr>
        <w:t xml:space="preserve"> Notebook for data analysis and modeling using a stock price dataset. The analysis includes data loading, exploration, preprocessing, and the application of machine learning models to predict sentiment scores based on stock market data.</w:t>
      </w:r>
      <w:r w:rsidR="00BD495B" w:rsidRPr="0061409B">
        <w:rPr>
          <w:sz w:val="24"/>
          <w:szCs w:val="24"/>
        </w:rPr>
        <w:br/>
        <w:t>---</w:t>
      </w:r>
    </w:p>
    <w:p w14:paraId="305364B1" w14:textId="7B44AC14" w:rsidR="00B14F9C" w:rsidRPr="0061409B" w:rsidRDefault="00CE7E40">
      <w:pPr>
        <w:rPr>
          <w:sz w:val="24"/>
          <w:szCs w:val="24"/>
        </w:rPr>
      </w:pPr>
      <w:r w:rsidRPr="0061409B">
        <w:rPr>
          <w:b/>
          <w:bCs/>
          <w:sz w:val="24"/>
          <w:szCs w:val="24"/>
        </w:rPr>
        <w:t>Problem Statement:</w:t>
      </w:r>
      <w:r w:rsidRPr="0061409B">
        <w:rPr>
          <w:sz w:val="24"/>
          <w:szCs w:val="24"/>
        </w:rPr>
        <w:br/>
        <w:t>Stock price prediction and analysis require clean data to ensure accuracy. Issues like missing values, duplicate entries, and outliers must be handled before performing any analysis or modeling.</w:t>
      </w:r>
      <w:r w:rsidR="00BD495B" w:rsidRPr="0061409B">
        <w:rPr>
          <w:sz w:val="24"/>
          <w:szCs w:val="24"/>
        </w:rPr>
        <w:br/>
      </w:r>
      <w:r w:rsidR="00651DA7">
        <w:pict w14:anchorId="4A38ACA9">
          <v:rect id="_x0000_i1768" style="width:0;height:1.5pt" o:hralign="center" o:hrstd="t" o:hr="t" fillcolor="#a0a0a0" stroked="f"/>
        </w:pict>
      </w:r>
    </w:p>
    <w:p w14:paraId="46E108D4" w14:textId="77777777" w:rsidR="001505F5" w:rsidRPr="001505F5" w:rsidRDefault="00BD495B" w:rsidP="001505F5">
      <w:pPr>
        <w:pStyle w:val="Heading2"/>
        <w:rPr>
          <w:sz w:val="28"/>
          <w:szCs w:val="28"/>
        </w:rPr>
      </w:pPr>
      <w:bookmarkStart w:id="3" w:name="_Toc191210190"/>
      <w:r w:rsidRPr="0061409B">
        <w:rPr>
          <w:sz w:val="28"/>
          <w:szCs w:val="28"/>
        </w:rPr>
        <w:t xml:space="preserve">2. </w:t>
      </w:r>
      <w:r w:rsidR="001505F5" w:rsidRPr="001505F5">
        <w:rPr>
          <w:sz w:val="28"/>
          <w:szCs w:val="28"/>
        </w:rPr>
        <w:t>Importing Libraries</w:t>
      </w:r>
      <w:bookmarkEnd w:id="3"/>
    </w:p>
    <w:p w14:paraId="421C8B6D" w14:textId="77777777" w:rsidR="001505F5" w:rsidRPr="001505F5" w:rsidRDefault="001505F5" w:rsidP="001505F5">
      <w:pPr>
        <w:rPr>
          <w:b/>
        </w:rPr>
      </w:pPr>
      <w:r w:rsidRPr="001505F5">
        <w:rPr>
          <w:b/>
        </w:rPr>
        <w:t>Libraries Used:</w:t>
      </w:r>
    </w:p>
    <w:p w14:paraId="5C1DA957" w14:textId="77777777" w:rsidR="001505F5" w:rsidRPr="001505F5" w:rsidRDefault="001505F5" w:rsidP="001505F5">
      <w:r w:rsidRPr="001505F5">
        <w:rPr>
          <w:b/>
        </w:rPr>
        <w:t>pandas:</w:t>
      </w:r>
      <w:r w:rsidRPr="001505F5">
        <w:t xml:space="preserve"> For data manipulation and analysis.</w:t>
      </w:r>
    </w:p>
    <w:p w14:paraId="78F65926" w14:textId="77777777" w:rsidR="001505F5" w:rsidRPr="001505F5" w:rsidRDefault="001505F5" w:rsidP="001505F5">
      <w:proofErr w:type="spellStart"/>
      <w:r w:rsidRPr="001505F5">
        <w:rPr>
          <w:b/>
        </w:rPr>
        <w:t>numpy</w:t>
      </w:r>
      <w:proofErr w:type="spellEnd"/>
      <w:r w:rsidRPr="001505F5">
        <w:t>: For numerical operations.</w:t>
      </w:r>
    </w:p>
    <w:p w14:paraId="1DC71240" w14:textId="77777777" w:rsidR="001505F5" w:rsidRPr="001505F5" w:rsidRDefault="001505F5" w:rsidP="001505F5">
      <w:proofErr w:type="spellStart"/>
      <w:r w:rsidRPr="001505F5">
        <w:rPr>
          <w:b/>
        </w:rPr>
        <w:t>matplotlib.pyplot</w:t>
      </w:r>
      <w:proofErr w:type="spellEnd"/>
      <w:r w:rsidRPr="001505F5">
        <w:t>: For data visualization.</w:t>
      </w:r>
    </w:p>
    <w:p w14:paraId="7913D612" w14:textId="77777777" w:rsidR="001505F5" w:rsidRPr="001505F5" w:rsidRDefault="001505F5" w:rsidP="001505F5">
      <w:r w:rsidRPr="001505F5">
        <w:rPr>
          <w:b/>
        </w:rPr>
        <w:t>seaborn:</w:t>
      </w:r>
      <w:r w:rsidRPr="001505F5">
        <w:t xml:space="preserve"> For statistical data visualization.</w:t>
      </w:r>
    </w:p>
    <w:p w14:paraId="6CC5B394" w14:textId="090872EB" w:rsidR="00B14F9C" w:rsidRDefault="001505F5" w:rsidP="001505F5">
      <w:pPr>
        <w:rPr>
          <w:sz w:val="24"/>
          <w:szCs w:val="24"/>
        </w:rPr>
      </w:pPr>
      <w:proofErr w:type="spellStart"/>
      <w:r w:rsidRPr="001505F5">
        <w:rPr>
          <w:b/>
        </w:rPr>
        <w:t>sklearn</w:t>
      </w:r>
      <w:proofErr w:type="spellEnd"/>
      <w:r w:rsidRPr="001505F5">
        <w:t>: For machine learning tasks including preprocessing, model selection, and evaluation.</w:t>
      </w:r>
    </w:p>
    <w:p w14:paraId="156B0809" w14:textId="77777777" w:rsidR="001505F5" w:rsidRDefault="001505F5" w:rsidP="001505F5">
      <w:pPr>
        <w:pStyle w:val="Heading2"/>
      </w:pPr>
    </w:p>
    <w:p w14:paraId="3FE7AF4D" w14:textId="61C91500" w:rsidR="001505F5" w:rsidRDefault="001505F5" w:rsidP="001505F5">
      <w:pPr>
        <w:pStyle w:val="Heading2"/>
      </w:pPr>
      <w:bookmarkStart w:id="4" w:name="_Toc191210191"/>
      <w:r>
        <w:rPr>
          <w:noProof/>
        </w:rPr>
        <w:drawing>
          <wp:inline distT="0" distB="0" distL="0" distR="0" wp14:anchorId="3EDC7564" wp14:editId="7C05C56E">
            <wp:extent cx="4429743" cy="193384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1.PNG"/>
                    <pic:cNvPicPr/>
                  </pic:nvPicPr>
                  <pic:blipFill>
                    <a:blip r:embed="rId9">
                      <a:extLst>
                        <a:ext uri="{28A0092B-C50C-407E-A947-70E740481C1C}">
                          <a14:useLocalDpi xmlns:a14="http://schemas.microsoft.com/office/drawing/2010/main" val="0"/>
                        </a:ext>
                      </a:extLst>
                    </a:blip>
                    <a:stretch>
                      <a:fillRect/>
                    </a:stretch>
                  </pic:blipFill>
                  <pic:spPr>
                    <a:xfrm>
                      <a:off x="0" y="0"/>
                      <a:ext cx="4429743" cy="1933845"/>
                    </a:xfrm>
                    <a:prstGeom prst="rect">
                      <a:avLst/>
                    </a:prstGeom>
                  </pic:spPr>
                </pic:pic>
              </a:graphicData>
            </a:graphic>
          </wp:inline>
        </w:drawing>
      </w:r>
      <w:bookmarkEnd w:id="4"/>
    </w:p>
    <w:p w14:paraId="0529F40E" w14:textId="46DB0FB2" w:rsidR="008B3574" w:rsidRPr="008B3574" w:rsidRDefault="005A0434" w:rsidP="00651DA7">
      <w:pPr>
        <w:pStyle w:val="Heading2"/>
      </w:pPr>
      <w:bookmarkStart w:id="5" w:name="_Toc191210192"/>
      <w:r>
        <w:t xml:space="preserve">2.1 </w:t>
      </w:r>
      <w:r w:rsidR="008B3574">
        <w:t>Loading the Dataset:</w:t>
      </w:r>
      <w:bookmarkEnd w:id="5"/>
    </w:p>
    <w:p w14:paraId="44D994B4" w14:textId="16CAD116" w:rsidR="00651DA7" w:rsidRPr="0061409B" w:rsidRDefault="00BC706F">
      <w:pPr>
        <w:rPr>
          <w:sz w:val="24"/>
          <w:szCs w:val="24"/>
        </w:rPr>
      </w:pPr>
      <w:r>
        <w:rPr>
          <w:noProof/>
          <w:sz w:val="24"/>
          <w:szCs w:val="24"/>
        </w:rPr>
        <w:drawing>
          <wp:inline distT="0" distB="0" distL="0" distR="0" wp14:anchorId="68B6CDAD" wp14:editId="5CD36106">
            <wp:extent cx="5486400" cy="2427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427605"/>
                    </a:xfrm>
                    <a:prstGeom prst="rect">
                      <a:avLst/>
                    </a:prstGeom>
                  </pic:spPr>
                </pic:pic>
              </a:graphicData>
            </a:graphic>
          </wp:inline>
        </w:drawing>
      </w:r>
    </w:p>
    <w:p w14:paraId="655322CC" w14:textId="4D35700F" w:rsidR="00EA66A9" w:rsidRDefault="005A0434" w:rsidP="00EA66A9">
      <w:pPr>
        <w:pStyle w:val="Heading2"/>
      </w:pPr>
      <w:bookmarkStart w:id="6" w:name="_Toc191210193"/>
      <w:r>
        <w:t xml:space="preserve">2.2 </w:t>
      </w:r>
      <w:r w:rsidR="00EA66A9">
        <w:t>Exploring the Data:</w:t>
      </w:r>
      <w:bookmarkEnd w:id="6"/>
    </w:p>
    <w:p w14:paraId="574DEFE1" w14:textId="01DE7427" w:rsidR="007D2D4E" w:rsidRDefault="00EA66A9" w:rsidP="00EA66A9">
      <w:proofErr w:type="gramStart"/>
      <w:r w:rsidRPr="00EA66A9">
        <w:rPr>
          <w:b/>
        </w:rPr>
        <w:t>Objective</w:t>
      </w:r>
      <w:r w:rsidR="008C7262">
        <w:rPr>
          <w:b/>
        </w:rPr>
        <w:t xml:space="preserve"> </w:t>
      </w:r>
      <w:r w:rsidRPr="00EA66A9">
        <w:rPr>
          <w:b/>
        </w:rPr>
        <w:t xml:space="preserve"> </w:t>
      </w:r>
      <w:r>
        <w:t>:</w:t>
      </w:r>
      <w:proofErr w:type="gramEnd"/>
      <w:r w:rsidR="008C7262">
        <w:t xml:space="preserve"> </w:t>
      </w:r>
      <w:r>
        <w:t>To gain an initial understanding of the dataset’s Structure and contents.</w:t>
      </w:r>
    </w:p>
    <w:p w14:paraId="32000974" w14:textId="77777777" w:rsidR="00CE7E40" w:rsidRDefault="00CE7E40" w:rsidP="00CE7E40">
      <w:r w:rsidRPr="00CE7E40">
        <w:rPr>
          <w:b/>
        </w:rPr>
        <w:t>Key Features</w:t>
      </w:r>
      <w:r>
        <w:t>:</w:t>
      </w:r>
    </w:p>
    <w:p w14:paraId="72C0A87F" w14:textId="77777777" w:rsidR="00651DA7" w:rsidRDefault="00CE7E40" w:rsidP="00651DA7">
      <w:r>
        <w:t xml:space="preserve">Adj Close, Close, High, Low, Open, Volume, Company, Date, Target, Score, Comments, </w:t>
      </w:r>
      <w:proofErr w:type="spellStart"/>
      <w:r>
        <w:t>Cleaned_Text</w:t>
      </w:r>
      <w:proofErr w:type="spellEnd"/>
      <w:r>
        <w:t xml:space="preserve">, Sentiment, </w:t>
      </w:r>
      <w:proofErr w:type="spellStart"/>
      <w:r>
        <w:t>Sentiment_Score</w:t>
      </w:r>
      <w:proofErr w:type="spellEnd"/>
      <w:r>
        <w:t>.</w:t>
      </w:r>
    </w:p>
    <w:p w14:paraId="3CA2EB3A" w14:textId="0F2753A5" w:rsidR="007D2D4E" w:rsidRPr="0061409B" w:rsidRDefault="00EA66A9" w:rsidP="00651DA7">
      <w:r w:rsidRPr="007D2D4E">
        <w:rPr>
          <w:noProof/>
        </w:rPr>
        <w:lastRenderedPageBreak/>
        <w:br/>
      </w:r>
      <w:r w:rsidR="007D2D4E">
        <w:rPr>
          <w:noProof/>
        </w:rPr>
        <w:drawing>
          <wp:inline distT="0" distB="0" distL="0" distR="0" wp14:anchorId="67BC773C" wp14:editId="22955E43">
            <wp:extent cx="5486400" cy="1577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577975"/>
                    </a:xfrm>
                    <a:prstGeom prst="rect">
                      <a:avLst/>
                    </a:prstGeom>
                  </pic:spPr>
                </pic:pic>
              </a:graphicData>
            </a:graphic>
          </wp:inline>
        </w:drawing>
      </w:r>
    </w:p>
    <w:p w14:paraId="1CE09D3C" w14:textId="74DA87B0" w:rsidR="00BC706F" w:rsidRDefault="00BC706F">
      <w:pPr>
        <w:pStyle w:val="Heading2"/>
        <w:rPr>
          <w:sz w:val="28"/>
          <w:szCs w:val="28"/>
        </w:rPr>
      </w:pPr>
    </w:p>
    <w:p w14:paraId="6FFCBAA5" w14:textId="1430BD9C" w:rsidR="00BC706F" w:rsidRDefault="007D2D4E">
      <w:pPr>
        <w:pStyle w:val="Heading2"/>
        <w:rPr>
          <w:sz w:val="28"/>
          <w:szCs w:val="28"/>
        </w:rPr>
      </w:pPr>
      <w:bookmarkStart w:id="7" w:name="_Toc191210194"/>
      <w:r>
        <w:rPr>
          <w:noProof/>
          <w:sz w:val="28"/>
          <w:szCs w:val="28"/>
        </w:rPr>
        <w:drawing>
          <wp:inline distT="0" distB="0" distL="0" distR="0" wp14:anchorId="2CE6B80E" wp14:editId="48814F8E">
            <wp:extent cx="5486400" cy="2301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01240"/>
                    </a:xfrm>
                    <a:prstGeom prst="rect">
                      <a:avLst/>
                    </a:prstGeom>
                  </pic:spPr>
                </pic:pic>
              </a:graphicData>
            </a:graphic>
          </wp:inline>
        </w:drawing>
      </w:r>
      <w:bookmarkEnd w:id="7"/>
    </w:p>
    <w:p w14:paraId="2D6BB0BB" w14:textId="3BDAF537" w:rsidR="00D16C52" w:rsidRDefault="005A0434" w:rsidP="00D16C52">
      <w:bookmarkStart w:id="8" w:name="_Toc191210195"/>
      <w:r>
        <w:rPr>
          <w:rStyle w:val="Heading2Char"/>
        </w:rPr>
        <w:t xml:space="preserve">2.3 </w:t>
      </w:r>
      <w:r w:rsidR="00D16C52" w:rsidRPr="00D16C52">
        <w:rPr>
          <w:rStyle w:val="Heading2Char"/>
        </w:rPr>
        <w:t>Checking Data Shape</w:t>
      </w:r>
      <w:bookmarkEnd w:id="8"/>
      <w:r w:rsidR="00D16C52">
        <w:t>:</w:t>
      </w:r>
    </w:p>
    <w:p w14:paraId="5A72A086" w14:textId="141A2434" w:rsidR="00D16C52" w:rsidRDefault="00D16C52" w:rsidP="00D16C52">
      <w:r>
        <w:rPr>
          <w:noProof/>
        </w:rPr>
        <w:drawing>
          <wp:inline distT="0" distB="0" distL="0" distR="0" wp14:anchorId="49EB9D3B" wp14:editId="3BD3F4FD">
            <wp:extent cx="5486400" cy="94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949960"/>
                    </a:xfrm>
                    <a:prstGeom prst="rect">
                      <a:avLst/>
                    </a:prstGeom>
                  </pic:spPr>
                </pic:pic>
              </a:graphicData>
            </a:graphic>
          </wp:inline>
        </w:drawing>
      </w:r>
    </w:p>
    <w:p w14:paraId="4BD73BDE" w14:textId="4C7D4390" w:rsidR="00651DA7" w:rsidRPr="00D16C52" w:rsidRDefault="00651DA7" w:rsidP="00D16C52">
      <w:r>
        <w:pict w14:anchorId="1B20983E">
          <v:rect id="_x0000_i1770" style="width:0;height:1.5pt" o:hralign="center" o:hrstd="t" o:hr="t" fillcolor="#a0a0a0" stroked="f"/>
        </w:pict>
      </w:r>
    </w:p>
    <w:p w14:paraId="16CEB973" w14:textId="021E8647" w:rsidR="00B14F9C" w:rsidRPr="0061409B" w:rsidRDefault="00BD495B">
      <w:pPr>
        <w:pStyle w:val="Heading2"/>
        <w:rPr>
          <w:sz w:val="28"/>
          <w:szCs w:val="28"/>
        </w:rPr>
      </w:pPr>
      <w:bookmarkStart w:id="9" w:name="_Toc191210196"/>
      <w:r w:rsidRPr="0061409B">
        <w:rPr>
          <w:sz w:val="28"/>
          <w:szCs w:val="28"/>
        </w:rPr>
        <w:t>3. Data Preprocessing Steps</w:t>
      </w:r>
      <w:bookmarkEnd w:id="9"/>
    </w:p>
    <w:p w14:paraId="2ED32622" w14:textId="77777777" w:rsidR="0008661F" w:rsidRDefault="0061409B" w:rsidP="0061409B">
      <w:pPr>
        <w:rPr>
          <w:sz w:val="24"/>
          <w:szCs w:val="24"/>
        </w:rPr>
      </w:pPr>
      <w:r>
        <w:rPr>
          <w:b/>
          <w:bCs/>
          <w:sz w:val="24"/>
          <w:szCs w:val="24"/>
        </w:rPr>
        <w:t xml:space="preserve">  </w:t>
      </w:r>
      <w:bookmarkStart w:id="10" w:name="_Toc191210197"/>
      <w:r w:rsidR="00BD495B" w:rsidRPr="005A0434">
        <w:rPr>
          <w:rStyle w:val="Heading3Char"/>
        </w:rPr>
        <w:t>3.1 Handling Missing Data</w:t>
      </w:r>
      <w:bookmarkEnd w:id="10"/>
      <w:r w:rsidR="00BD495B" w:rsidRPr="0061409B">
        <w:rPr>
          <w:sz w:val="24"/>
          <w:szCs w:val="24"/>
        </w:rPr>
        <w:br/>
        <w:t>- Checked for missing values in Open, Close, High, Low, and Volume columns.</w:t>
      </w:r>
      <w:r w:rsidR="00BD495B" w:rsidRPr="0061409B">
        <w:rPr>
          <w:sz w:val="24"/>
          <w:szCs w:val="24"/>
        </w:rPr>
        <w:br/>
        <w:t>- Used mean/median imputation to fill missing numerical data.</w:t>
      </w:r>
      <w:r w:rsidR="00BD495B" w:rsidRPr="0061409B">
        <w:rPr>
          <w:sz w:val="24"/>
          <w:szCs w:val="24"/>
        </w:rPr>
        <w:br/>
        <w:t>- Forward fill/backward fill used for time-series consistency.</w:t>
      </w:r>
    </w:p>
    <w:p w14:paraId="17FAB067" w14:textId="77777777" w:rsidR="0008661F" w:rsidRDefault="0008661F" w:rsidP="0061409B">
      <w:pPr>
        <w:rPr>
          <w:sz w:val="24"/>
          <w:szCs w:val="24"/>
        </w:rPr>
      </w:pPr>
    </w:p>
    <w:p w14:paraId="1BBE6087" w14:textId="77777777" w:rsidR="0008661F" w:rsidRPr="0008661F" w:rsidRDefault="0008661F" w:rsidP="0008661F">
      <w:pPr>
        <w:pStyle w:val="ListParagraph"/>
        <w:numPr>
          <w:ilvl w:val="0"/>
          <w:numId w:val="13"/>
        </w:numPr>
      </w:pPr>
      <w:r w:rsidRPr="0008661F">
        <w:t xml:space="preserve">Numerical columns are filled with their </w:t>
      </w:r>
      <w:proofErr w:type="gramStart"/>
      <w:r w:rsidRPr="0008661F">
        <w:t>mean .</w:t>
      </w:r>
      <w:proofErr w:type="gramEnd"/>
    </w:p>
    <w:p w14:paraId="18DF1BCF" w14:textId="77777777" w:rsidR="0008661F" w:rsidRDefault="0008661F" w:rsidP="0008661F">
      <w:pPr>
        <w:pStyle w:val="ListParagraph"/>
        <w:numPr>
          <w:ilvl w:val="0"/>
          <w:numId w:val="13"/>
        </w:numPr>
        <w:rPr>
          <w:sz w:val="24"/>
          <w:szCs w:val="24"/>
        </w:rPr>
      </w:pPr>
      <w:r w:rsidRPr="0008661F">
        <w:rPr>
          <w:sz w:val="24"/>
          <w:szCs w:val="24"/>
        </w:rPr>
        <w:lastRenderedPageBreak/>
        <w:t>Categorical columns are filled with their mode.</w:t>
      </w:r>
    </w:p>
    <w:p w14:paraId="31EDD95B" w14:textId="77777777" w:rsidR="0008661F" w:rsidRDefault="0008661F" w:rsidP="0008661F"/>
    <w:p w14:paraId="17526993" w14:textId="743A6434" w:rsidR="00425620" w:rsidRPr="0008661F" w:rsidRDefault="00822F0F" w:rsidP="0008661F">
      <w:pPr>
        <w:pStyle w:val="ListParagraph"/>
        <w:rPr>
          <w:sz w:val="24"/>
          <w:szCs w:val="24"/>
        </w:rPr>
      </w:pPr>
      <w:r>
        <w:rPr>
          <w:noProof/>
        </w:rPr>
        <w:t xml:space="preserve"> </w:t>
      </w:r>
      <w:r w:rsidR="00D16C52">
        <w:rPr>
          <w:noProof/>
        </w:rPr>
        <w:drawing>
          <wp:inline distT="0" distB="0" distL="0" distR="0" wp14:anchorId="1C7CBB05" wp14:editId="781F7FBC">
            <wp:extent cx="52482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8275" cy="1971675"/>
                    </a:xfrm>
                    <a:prstGeom prst="rect">
                      <a:avLst/>
                    </a:prstGeom>
                  </pic:spPr>
                </pic:pic>
              </a:graphicData>
            </a:graphic>
          </wp:inline>
        </w:drawing>
      </w:r>
    </w:p>
    <w:p w14:paraId="068033D0" w14:textId="28D959C3" w:rsidR="00425620" w:rsidRDefault="005A0434" w:rsidP="005A0434">
      <w:pPr>
        <w:pStyle w:val="Heading3"/>
      </w:pPr>
      <w:bookmarkStart w:id="11" w:name="_Toc191210198"/>
      <w:r>
        <w:t xml:space="preserve">3.2 </w:t>
      </w:r>
      <w:r w:rsidR="00425620" w:rsidRPr="00425620">
        <w:t>Encoding Categorical Variables</w:t>
      </w:r>
      <w:r w:rsidR="00425620">
        <w:t>:</w:t>
      </w:r>
      <w:bookmarkEnd w:id="11"/>
    </w:p>
    <w:p w14:paraId="587171A1" w14:textId="1533D0BC" w:rsidR="00425620" w:rsidRDefault="005A0434" w:rsidP="0061409B">
      <w:pPr>
        <w:rPr>
          <w:rFonts w:ascii="Arial" w:hAnsi="Arial" w:cs="Arial"/>
          <w:color w:val="000000" w:themeColor="text1"/>
        </w:rPr>
      </w:pPr>
      <w:r>
        <w:rPr>
          <w:rFonts w:ascii="Arial" w:hAnsi="Arial" w:cs="Arial"/>
          <w:color w:val="000000" w:themeColor="text1"/>
        </w:rPr>
        <w:t xml:space="preserve">- </w:t>
      </w:r>
      <w:r w:rsidR="0008661F" w:rsidRPr="0008661F">
        <w:rPr>
          <w:rFonts w:ascii="Arial" w:hAnsi="Arial" w:cs="Arial"/>
          <w:color w:val="000000" w:themeColor="text1"/>
        </w:rPr>
        <w:t>Convert</w:t>
      </w:r>
      <w:r w:rsidR="00425620" w:rsidRPr="0008661F">
        <w:rPr>
          <w:rFonts w:ascii="Arial" w:hAnsi="Arial" w:cs="Arial"/>
          <w:color w:val="000000" w:themeColor="text1"/>
        </w:rPr>
        <w:t xml:space="preserve"> categorical features into numerical format using</w:t>
      </w:r>
      <w:r w:rsidR="0008661F">
        <w:rPr>
          <w:rFonts w:ascii="Arial" w:hAnsi="Arial" w:cs="Arial"/>
          <w:color w:val="000000" w:themeColor="text1"/>
        </w:rPr>
        <w:t xml:space="preserve"> ‘</w:t>
      </w:r>
      <w:proofErr w:type="spellStart"/>
      <w:r w:rsidR="0008661F" w:rsidRPr="0008661F">
        <w:rPr>
          <w:rFonts w:ascii="Arial" w:hAnsi="Arial" w:cs="Arial"/>
          <w:b/>
          <w:color w:val="000000" w:themeColor="text1"/>
        </w:rPr>
        <w:t>LabelEncoder</w:t>
      </w:r>
      <w:proofErr w:type="spellEnd"/>
      <w:r w:rsidR="0008661F" w:rsidRPr="0008661F">
        <w:rPr>
          <w:rFonts w:ascii="Arial" w:hAnsi="Arial" w:cs="Arial"/>
          <w:b/>
          <w:color w:val="000000" w:themeColor="text1"/>
        </w:rPr>
        <w:t>’</w:t>
      </w:r>
      <w:r w:rsidR="00425620" w:rsidRPr="0008661F">
        <w:rPr>
          <w:rFonts w:ascii="Arial" w:hAnsi="Arial" w:cs="Arial"/>
          <w:b/>
          <w:color w:val="000000" w:themeColor="text1"/>
        </w:rPr>
        <w:t>,</w:t>
      </w:r>
      <w:r w:rsidR="00425620" w:rsidRPr="0008661F">
        <w:rPr>
          <w:rFonts w:ascii="Arial" w:hAnsi="Arial" w:cs="Arial"/>
          <w:color w:val="000000" w:themeColor="text1"/>
        </w:rPr>
        <w:t xml:space="preserve"> which is essential for machine learning algorithms that require numerical input.</w:t>
      </w:r>
    </w:p>
    <w:p w14:paraId="6ECA9A36" w14:textId="6A7EE92E" w:rsidR="0008661F" w:rsidRPr="00425620" w:rsidRDefault="00822F0F" w:rsidP="0061409B">
      <w:pPr>
        <w:rPr>
          <w:rStyle w:val="Strong"/>
          <w:b w:val="0"/>
          <w:bCs w:val="0"/>
          <w:sz w:val="24"/>
          <w:szCs w:val="24"/>
        </w:rPr>
      </w:pPr>
      <w:r>
        <w:rPr>
          <w:noProof/>
          <w:sz w:val="24"/>
          <w:szCs w:val="24"/>
        </w:rPr>
        <w:t xml:space="preserve">               </w:t>
      </w:r>
      <w:r w:rsidR="0008661F">
        <w:rPr>
          <w:noProof/>
          <w:sz w:val="24"/>
          <w:szCs w:val="24"/>
        </w:rPr>
        <w:drawing>
          <wp:inline distT="0" distB="0" distL="0" distR="0" wp14:anchorId="34DF662F" wp14:editId="6D2E1843">
            <wp:extent cx="4258269"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3.PNG"/>
                    <pic:cNvPicPr/>
                  </pic:nvPicPr>
                  <pic:blipFill>
                    <a:blip r:embed="rId15">
                      <a:extLst>
                        <a:ext uri="{28A0092B-C50C-407E-A947-70E740481C1C}">
                          <a14:useLocalDpi xmlns:a14="http://schemas.microsoft.com/office/drawing/2010/main" val="0"/>
                        </a:ext>
                      </a:extLst>
                    </a:blip>
                    <a:stretch>
                      <a:fillRect/>
                    </a:stretch>
                  </pic:blipFill>
                  <pic:spPr>
                    <a:xfrm>
                      <a:off x="0" y="0"/>
                      <a:ext cx="4258269" cy="1209844"/>
                    </a:xfrm>
                    <a:prstGeom prst="rect">
                      <a:avLst/>
                    </a:prstGeom>
                  </pic:spPr>
                </pic:pic>
              </a:graphicData>
            </a:graphic>
          </wp:inline>
        </w:drawing>
      </w:r>
    </w:p>
    <w:p w14:paraId="6FC79415" w14:textId="77777777" w:rsidR="005A0434" w:rsidRDefault="00425620" w:rsidP="0061409B">
      <w:pPr>
        <w:rPr>
          <w:sz w:val="24"/>
          <w:szCs w:val="24"/>
        </w:rPr>
      </w:pPr>
      <w:bookmarkStart w:id="12" w:name="_Toc191210199"/>
      <w:r w:rsidRPr="005A0434">
        <w:rPr>
          <w:rStyle w:val="Heading3Char"/>
        </w:rPr>
        <w:t>3.</w:t>
      </w:r>
      <w:r w:rsidR="005A0434">
        <w:rPr>
          <w:rStyle w:val="Heading3Char"/>
        </w:rPr>
        <w:t>3</w:t>
      </w:r>
      <w:r w:rsidRPr="005A0434">
        <w:rPr>
          <w:rStyle w:val="Heading3Char"/>
        </w:rPr>
        <w:t xml:space="preserve"> Removing Duplicates</w:t>
      </w:r>
      <w:r w:rsidR="005A0434" w:rsidRPr="005A0434">
        <w:rPr>
          <w:rStyle w:val="Heading3Char"/>
        </w:rPr>
        <w:t>:</w:t>
      </w:r>
      <w:bookmarkEnd w:id="12"/>
      <w:r w:rsidR="00BD495B" w:rsidRPr="0061409B">
        <w:rPr>
          <w:sz w:val="24"/>
          <w:szCs w:val="24"/>
        </w:rPr>
        <w:br/>
        <w:t>- Identified and removed duplicate records using pandas to prevent redundancy.</w:t>
      </w:r>
      <w:r w:rsidR="00BD495B" w:rsidRPr="0061409B">
        <w:rPr>
          <w:sz w:val="24"/>
          <w:szCs w:val="24"/>
        </w:rPr>
        <w:br/>
      </w:r>
      <w:r w:rsidR="00822F0F">
        <w:rPr>
          <w:noProof/>
          <w:sz w:val="24"/>
          <w:szCs w:val="24"/>
        </w:rPr>
        <w:t xml:space="preserve">                 </w:t>
      </w:r>
      <w:r w:rsidR="008C7262">
        <w:rPr>
          <w:noProof/>
          <w:sz w:val="24"/>
          <w:szCs w:val="24"/>
        </w:rPr>
        <w:drawing>
          <wp:inline distT="0" distB="0" distL="0" distR="0" wp14:anchorId="677E0EE2" wp14:editId="6A0DF025">
            <wp:extent cx="3315163" cy="704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6">
                      <a:extLst>
                        <a:ext uri="{28A0092B-C50C-407E-A947-70E740481C1C}">
                          <a14:useLocalDpi xmlns:a14="http://schemas.microsoft.com/office/drawing/2010/main" val="0"/>
                        </a:ext>
                      </a:extLst>
                    </a:blip>
                    <a:stretch>
                      <a:fillRect/>
                    </a:stretch>
                  </pic:blipFill>
                  <pic:spPr>
                    <a:xfrm>
                      <a:off x="0" y="0"/>
                      <a:ext cx="3315163" cy="704948"/>
                    </a:xfrm>
                    <a:prstGeom prst="rect">
                      <a:avLst/>
                    </a:prstGeom>
                  </pic:spPr>
                </pic:pic>
              </a:graphicData>
            </a:graphic>
          </wp:inline>
        </w:drawing>
      </w:r>
    </w:p>
    <w:p w14:paraId="13AD3531" w14:textId="2B4ACDD8" w:rsidR="00B14F9C" w:rsidRPr="0061409B" w:rsidRDefault="00BD495B" w:rsidP="0061409B">
      <w:pPr>
        <w:rPr>
          <w:sz w:val="24"/>
          <w:szCs w:val="24"/>
        </w:rPr>
      </w:pPr>
      <w:bookmarkStart w:id="13" w:name="_Toc191210200"/>
      <w:r w:rsidRPr="005A0434">
        <w:rPr>
          <w:rStyle w:val="Heading3Char"/>
        </w:rPr>
        <w:t>3.</w:t>
      </w:r>
      <w:r w:rsidR="005A0434">
        <w:rPr>
          <w:rStyle w:val="Heading3Char"/>
        </w:rPr>
        <w:t>4</w:t>
      </w:r>
      <w:r w:rsidRPr="005A0434">
        <w:rPr>
          <w:rStyle w:val="Heading3Char"/>
        </w:rPr>
        <w:t xml:space="preserve"> Outlier Detection</w:t>
      </w:r>
      <w:bookmarkEnd w:id="13"/>
      <w:r w:rsidRPr="0061409B">
        <w:rPr>
          <w:sz w:val="24"/>
          <w:szCs w:val="24"/>
        </w:rPr>
        <w:br/>
        <w:t>- Applied the IQR (Interquartile Range) method and z-score analysis to detect and remove outliers in stock prices.</w:t>
      </w:r>
    </w:p>
    <w:p w14:paraId="7C75259C" w14:textId="77777777" w:rsidR="00822F0F" w:rsidRDefault="00822F0F">
      <w:pPr>
        <w:rPr>
          <w:sz w:val="24"/>
          <w:szCs w:val="24"/>
        </w:rPr>
      </w:pPr>
      <w:r w:rsidRPr="00822F0F">
        <w:rPr>
          <w:sz w:val="24"/>
          <w:szCs w:val="24"/>
        </w:rPr>
        <w:lastRenderedPageBreak/>
        <w:drawing>
          <wp:inline distT="0" distB="0" distL="0" distR="0" wp14:anchorId="3076BA3C" wp14:editId="2DCD9235">
            <wp:extent cx="5486400" cy="3283585"/>
            <wp:effectExtent l="0" t="0" r="0" b="0"/>
            <wp:docPr id="189860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01084" name=""/>
                    <pic:cNvPicPr/>
                  </pic:nvPicPr>
                  <pic:blipFill>
                    <a:blip r:embed="rId17"/>
                    <a:stretch>
                      <a:fillRect/>
                    </a:stretch>
                  </pic:blipFill>
                  <pic:spPr>
                    <a:xfrm>
                      <a:off x="0" y="0"/>
                      <a:ext cx="5486400" cy="3283585"/>
                    </a:xfrm>
                    <a:prstGeom prst="rect">
                      <a:avLst/>
                    </a:prstGeom>
                  </pic:spPr>
                </pic:pic>
              </a:graphicData>
            </a:graphic>
          </wp:inline>
        </w:drawing>
      </w:r>
      <w:r w:rsidR="00BD495B" w:rsidRPr="0061409B">
        <w:rPr>
          <w:sz w:val="24"/>
          <w:szCs w:val="24"/>
        </w:rPr>
        <w:br/>
      </w:r>
    </w:p>
    <w:p w14:paraId="59BE4D16" w14:textId="18472578" w:rsidR="00822F0F" w:rsidRPr="0061409B" w:rsidRDefault="00822F0F">
      <w:pPr>
        <w:rPr>
          <w:sz w:val="24"/>
          <w:szCs w:val="24"/>
        </w:rPr>
      </w:pPr>
      <w:r>
        <w:pict w14:anchorId="74A021AD">
          <v:rect id="_x0000_i1771" style="width:0;height:1.5pt" o:hralign="center" o:hrstd="t" o:hr="t" fillcolor="#a0a0a0" stroked="f"/>
        </w:pict>
      </w:r>
    </w:p>
    <w:p w14:paraId="3C4DCB41" w14:textId="77777777" w:rsidR="00B30C8B" w:rsidRDefault="008C7262" w:rsidP="008C7262">
      <w:pPr>
        <w:pStyle w:val="Heading2"/>
        <w:rPr>
          <w:sz w:val="28"/>
          <w:szCs w:val="28"/>
        </w:rPr>
      </w:pPr>
      <w:bookmarkStart w:id="14" w:name="_Toc191210201"/>
      <w:r w:rsidRPr="008C7262">
        <w:rPr>
          <w:sz w:val="28"/>
          <w:szCs w:val="28"/>
        </w:rPr>
        <w:t>4. Data visualization:</w:t>
      </w:r>
      <w:bookmarkEnd w:id="14"/>
    </w:p>
    <w:p w14:paraId="16F55B74" w14:textId="262ED55D" w:rsidR="00C4205F" w:rsidRDefault="00B30C8B" w:rsidP="00B30C8B">
      <w:pPr>
        <w:rPr>
          <w:b/>
        </w:rPr>
      </w:pPr>
      <w:r>
        <w:t xml:space="preserve">         </w:t>
      </w:r>
      <w:r w:rsidRPr="00B30C8B">
        <w:rPr>
          <w:b/>
        </w:rPr>
        <w:t>Correlation Heatmap</w:t>
      </w:r>
      <w:r>
        <w:rPr>
          <w:b/>
        </w:rPr>
        <w:t>:</w:t>
      </w:r>
    </w:p>
    <w:p w14:paraId="7CCE5299" w14:textId="5A679BDD" w:rsidR="00B30C8B" w:rsidRPr="00B30C8B" w:rsidRDefault="00B30C8B" w:rsidP="00B30C8B">
      <w:pPr>
        <w:pStyle w:val="NoSpacing"/>
      </w:pPr>
      <w:r w:rsidRPr="00B30C8B">
        <w:t xml:space="preserve">                  A heatmap is generated to visualize the correlation between different </w:t>
      </w:r>
    </w:p>
    <w:p w14:paraId="32D94DA4" w14:textId="77777777" w:rsidR="00B30C8B" w:rsidRDefault="00B30C8B" w:rsidP="00B30C8B">
      <w:pPr>
        <w:pStyle w:val="NoSpacing"/>
        <w:rPr>
          <w:b/>
        </w:rPr>
      </w:pPr>
      <w:r w:rsidRPr="00B30C8B">
        <w:t xml:space="preserve">                   Features in the dataset</w:t>
      </w:r>
      <w:r>
        <w:rPr>
          <w:b/>
        </w:rPr>
        <w:t>.</w:t>
      </w:r>
    </w:p>
    <w:p w14:paraId="78DC95EA" w14:textId="558468AA" w:rsidR="00B30C8B" w:rsidRPr="00B30C8B" w:rsidRDefault="00B30C8B" w:rsidP="00B30C8B">
      <w:pPr>
        <w:pStyle w:val="NoSpacing"/>
        <w:rPr>
          <w:rStyle w:val="Strong"/>
          <w:bCs w:val="0"/>
        </w:rPr>
      </w:pPr>
      <w:r>
        <w:t xml:space="preserve">     </w:t>
      </w:r>
    </w:p>
    <w:p w14:paraId="74E61006" w14:textId="277B5E9B" w:rsidR="00B14F9C" w:rsidRDefault="00B30C8B">
      <w:pPr>
        <w:rPr>
          <w:sz w:val="24"/>
          <w:szCs w:val="24"/>
        </w:rPr>
      </w:pPr>
      <w:r>
        <w:rPr>
          <w:rStyle w:val="Strong"/>
          <w:rFonts w:ascii="Arial" w:hAnsi="Arial" w:cs="Arial"/>
          <w:bdr w:val="single" w:sz="2" w:space="0" w:color="auto" w:frame="1"/>
        </w:rPr>
        <w:t xml:space="preserve">      </w:t>
      </w:r>
      <w:r w:rsidR="008C7262">
        <w:rPr>
          <w:sz w:val="24"/>
          <w:szCs w:val="24"/>
        </w:rPr>
        <w:t xml:space="preserve"> </w:t>
      </w:r>
      <w:r>
        <w:rPr>
          <w:noProof/>
          <w:sz w:val="24"/>
          <w:szCs w:val="24"/>
        </w:rPr>
        <w:drawing>
          <wp:inline distT="0" distB="0" distL="0" distR="0" wp14:anchorId="42E939C6" wp14:editId="7EFD7D53">
            <wp:extent cx="5486400" cy="678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678815"/>
                    </a:xfrm>
                    <a:prstGeom prst="rect">
                      <a:avLst/>
                    </a:prstGeom>
                  </pic:spPr>
                </pic:pic>
              </a:graphicData>
            </a:graphic>
          </wp:inline>
        </w:drawing>
      </w:r>
      <w:r w:rsidR="00BD495B" w:rsidRPr="0061409B">
        <w:rPr>
          <w:sz w:val="24"/>
          <w:szCs w:val="24"/>
        </w:rPr>
        <w:br/>
      </w:r>
    </w:p>
    <w:p w14:paraId="2DF82914" w14:textId="57CF63CD" w:rsidR="00BC706F" w:rsidRDefault="00B30C8B">
      <w:pPr>
        <w:rPr>
          <w:sz w:val="24"/>
          <w:szCs w:val="24"/>
        </w:rPr>
      </w:pPr>
      <w:r>
        <w:rPr>
          <w:noProof/>
          <w:sz w:val="24"/>
          <w:szCs w:val="24"/>
        </w:rPr>
        <w:lastRenderedPageBreak/>
        <w:drawing>
          <wp:inline distT="0" distB="0" distL="0" distR="0" wp14:anchorId="4A3494ED" wp14:editId="29C689BE">
            <wp:extent cx="5486400" cy="490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902200"/>
                    </a:xfrm>
                    <a:prstGeom prst="rect">
                      <a:avLst/>
                    </a:prstGeom>
                  </pic:spPr>
                </pic:pic>
              </a:graphicData>
            </a:graphic>
          </wp:inline>
        </w:drawing>
      </w:r>
    </w:p>
    <w:p w14:paraId="5307DC82" w14:textId="1FDBB2BF" w:rsidR="00C4205F" w:rsidRPr="0061409B" w:rsidRDefault="00C4205F">
      <w:pPr>
        <w:rPr>
          <w:sz w:val="24"/>
          <w:szCs w:val="24"/>
        </w:rPr>
      </w:pPr>
    </w:p>
    <w:p w14:paraId="771AAC6D" w14:textId="2E40A0EB" w:rsidR="005F1478" w:rsidRDefault="00822F0F">
      <w:pPr>
        <w:pStyle w:val="Heading2"/>
        <w:rPr>
          <w:sz w:val="28"/>
          <w:szCs w:val="28"/>
        </w:rPr>
      </w:pPr>
      <w:bookmarkStart w:id="15" w:name="_Toc191210202"/>
      <w:r>
        <w:pict w14:anchorId="3530DAA4">
          <v:rect id="_x0000_i1772" style="width:0;height:1.5pt" o:hralign="center" o:hrstd="t" o:hr="t" fillcolor="#a0a0a0" stroked="f"/>
        </w:pict>
      </w:r>
      <w:bookmarkEnd w:id="15"/>
    </w:p>
    <w:p w14:paraId="3901BBED" w14:textId="4D9AF39B" w:rsidR="00B14F9C" w:rsidRDefault="00B30C8B">
      <w:pPr>
        <w:pStyle w:val="Heading2"/>
        <w:rPr>
          <w:sz w:val="28"/>
          <w:szCs w:val="28"/>
        </w:rPr>
      </w:pPr>
      <w:bookmarkStart w:id="16" w:name="_Toc191210203"/>
      <w:r>
        <w:rPr>
          <w:sz w:val="28"/>
          <w:szCs w:val="28"/>
        </w:rPr>
        <w:t xml:space="preserve">5. Preparing Data </w:t>
      </w:r>
      <w:r w:rsidR="005F1478">
        <w:rPr>
          <w:sz w:val="28"/>
          <w:szCs w:val="28"/>
        </w:rPr>
        <w:t>f</w:t>
      </w:r>
      <w:r>
        <w:rPr>
          <w:sz w:val="28"/>
          <w:szCs w:val="28"/>
        </w:rPr>
        <w:t>or Modeling:</w:t>
      </w:r>
      <w:bookmarkEnd w:id="16"/>
    </w:p>
    <w:p w14:paraId="31AB3F42" w14:textId="6638C47C" w:rsidR="00CE7E40" w:rsidRPr="00CE7E40" w:rsidRDefault="00C17D9E" w:rsidP="005F1478">
      <w:pPr>
        <w:rPr>
          <w:sz w:val="24"/>
          <w:szCs w:val="24"/>
        </w:rPr>
      </w:pPr>
      <w:r>
        <w:t xml:space="preserve">              </w:t>
      </w:r>
      <w:r w:rsidR="005F1478">
        <w:t xml:space="preserve"> </w:t>
      </w:r>
      <w:r w:rsidR="005F1478" w:rsidRPr="005F1478">
        <w:rPr>
          <w:b/>
          <w:sz w:val="24"/>
          <w:szCs w:val="24"/>
        </w:rPr>
        <w:t>Defining Features and Target Variable:</w:t>
      </w:r>
      <w:r w:rsidR="00CE7E40" w:rsidRPr="00CE7E40">
        <w:t xml:space="preserve"> </w:t>
      </w:r>
      <w:r w:rsidR="00CE7E40" w:rsidRPr="00CE7E40">
        <w:rPr>
          <w:sz w:val="24"/>
          <w:szCs w:val="24"/>
        </w:rPr>
        <w:t>Features (x) are defined by dropping the target variable (</w:t>
      </w:r>
      <w:proofErr w:type="spellStart"/>
      <w:r w:rsidR="00CE7E40" w:rsidRPr="00CE7E40">
        <w:rPr>
          <w:sz w:val="24"/>
          <w:szCs w:val="24"/>
        </w:rPr>
        <w:t>Sentiment_Score</w:t>
      </w:r>
      <w:proofErr w:type="spellEnd"/>
      <w:r w:rsidR="00CE7E40" w:rsidRPr="00CE7E40">
        <w:rPr>
          <w:sz w:val="24"/>
          <w:szCs w:val="24"/>
        </w:rPr>
        <w:t>), which is stored in y.</w:t>
      </w:r>
      <w:r w:rsidR="00CE7E40" w:rsidRPr="00CE7E40">
        <w:t xml:space="preserve"> </w:t>
      </w:r>
      <w:r w:rsidR="00CE7E40" w:rsidRPr="00CE7E40">
        <w:rPr>
          <w:sz w:val="24"/>
          <w:szCs w:val="24"/>
        </w:rPr>
        <w:t>is stored in y.</w:t>
      </w:r>
    </w:p>
    <w:p w14:paraId="31DEA8C5" w14:textId="45FD5B6B" w:rsidR="00CE7E40" w:rsidRDefault="00CE7E40" w:rsidP="00CE7E40">
      <w:pPr>
        <w:pStyle w:val="NoSpacing"/>
      </w:pPr>
      <w:r>
        <w:t xml:space="preserve">      </w:t>
      </w:r>
    </w:p>
    <w:p w14:paraId="0BE58F52" w14:textId="755F2D3F" w:rsidR="00C17D9E" w:rsidRPr="005F1478" w:rsidRDefault="00C17D9E" w:rsidP="005F1478">
      <w:pPr>
        <w:rPr>
          <w:b/>
          <w:sz w:val="24"/>
          <w:szCs w:val="24"/>
        </w:rPr>
      </w:pPr>
      <w:r>
        <w:rPr>
          <w:b/>
          <w:sz w:val="24"/>
          <w:szCs w:val="24"/>
        </w:rPr>
        <w:t xml:space="preserve">                                          </w:t>
      </w:r>
    </w:p>
    <w:p w14:paraId="338E18B6" w14:textId="789CC2E6" w:rsidR="005F1478" w:rsidRDefault="005F1478" w:rsidP="005F1478">
      <w:r>
        <w:t xml:space="preserve">                       </w:t>
      </w:r>
      <w:r w:rsidR="00C17D9E">
        <w:rPr>
          <w:noProof/>
        </w:rPr>
        <w:drawing>
          <wp:inline distT="0" distB="0" distL="0" distR="0" wp14:anchorId="30EDF7C1" wp14:editId="344666E1">
            <wp:extent cx="3267075" cy="84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7075" cy="847725"/>
                    </a:xfrm>
                    <a:prstGeom prst="rect">
                      <a:avLst/>
                    </a:prstGeom>
                  </pic:spPr>
                </pic:pic>
              </a:graphicData>
            </a:graphic>
          </wp:inline>
        </w:drawing>
      </w:r>
    </w:p>
    <w:p w14:paraId="44FF30F7" w14:textId="42CF491D" w:rsidR="00C17D9E" w:rsidRDefault="00C17D9E" w:rsidP="005F1478">
      <w:pPr>
        <w:rPr>
          <w:b/>
          <w:sz w:val="24"/>
          <w:szCs w:val="24"/>
        </w:rPr>
      </w:pPr>
      <w:r>
        <w:lastRenderedPageBreak/>
        <w:t xml:space="preserve">                </w:t>
      </w:r>
      <w:r w:rsidRPr="00C17D9E">
        <w:rPr>
          <w:b/>
          <w:sz w:val="24"/>
          <w:szCs w:val="24"/>
        </w:rPr>
        <w:t>Splitting the Dataset:</w:t>
      </w:r>
      <w:r>
        <w:rPr>
          <w:b/>
          <w:sz w:val="24"/>
          <w:szCs w:val="24"/>
        </w:rPr>
        <w:t xml:space="preserve"> </w:t>
      </w:r>
    </w:p>
    <w:p w14:paraId="671C46A6" w14:textId="62424644" w:rsidR="00C17D9E" w:rsidRPr="00C17D9E" w:rsidRDefault="00C17D9E" w:rsidP="005F1478">
      <w:pPr>
        <w:rPr>
          <w:sz w:val="24"/>
          <w:szCs w:val="24"/>
        </w:rPr>
      </w:pPr>
      <w:r>
        <w:rPr>
          <w:b/>
          <w:sz w:val="24"/>
          <w:szCs w:val="24"/>
        </w:rPr>
        <w:t xml:space="preserve">                      </w:t>
      </w:r>
      <w:r w:rsidRPr="00C17D9E">
        <w:rPr>
          <w:sz w:val="24"/>
          <w:szCs w:val="24"/>
        </w:rPr>
        <w:t>The dataset is split into training and testing sets using an 80-20</w:t>
      </w:r>
      <w:r>
        <w:rPr>
          <w:sz w:val="24"/>
          <w:szCs w:val="24"/>
        </w:rPr>
        <w:t xml:space="preserve"> split.</w:t>
      </w:r>
    </w:p>
    <w:p w14:paraId="3A7B2BBD" w14:textId="2CFD1905" w:rsidR="00C17D9E" w:rsidRPr="00C17D9E" w:rsidRDefault="00C17D9E" w:rsidP="005F1478">
      <w:pPr>
        <w:rPr>
          <w:b/>
          <w:sz w:val="24"/>
          <w:szCs w:val="24"/>
        </w:rPr>
      </w:pPr>
      <w:r>
        <w:rPr>
          <w:b/>
          <w:sz w:val="24"/>
          <w:szCs w:val="24"/>
        </w:rPr>
        <w:t xml:space="preserve">                   </w:t>
      </w:r>
      <w:r>
        <w:rPr>
          <w:b/>
          <w:noProof/>
          <w:sz w:val="24"/>
          <w:szCs w:val="24"/>
        </w:rPr>
        <w:drawing>
          <wp:inline distT="0" distB="0" distL="0" distR="0" wp14:anchorId="04B58F0A" wp14:editId="42D8AF50">
            <wp:extent cx="5486400" cy="638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638175"/>
                    </a:xfrm>
                    <a:prstGeom prst="rect">
                      <a:avLst/>
                    </a:prstGeom>
                  </pic:spPr>
                </pic:pic>
              </a:graphicData>
            </a:graphic>
          </wp:inline>
        </w:drawing>
      </w:r>
    </w:p>
    <w:p w14:paraId="684F4CAD" w14:textId="62ABCCC8" w:rsidR="00822F0F" w:rsidRDefault="00822F0F" w:rsidP="00C17D9E">
      <w:pPr>
        <w:rPr>
          <w:rStyle w:val="Strong"/>
          <w:rFonts w:ascii="Arial" w:hAnsi="Arial" w:cs="Arial"/>
          <w:bdr w:val="single" w:sz="2" w:space="0" w:color="auto" w:frame="1"/>
        </w:rPr>
      </w:pPr>
      <w:r>
        <w:pict w14:anchorId="453D7B30">
          <v:rect id="_x0000_i1773" style="width:0;height:1.5pt" o:hralign="center" o:hrstd="t" o:hr="t" fillcolor="#a0a0a0" stroked="f"/>
        </w:pict>
      </w:r>
    </w:p>
    <w:p w14:paraId="16CDF46A" w14:textId="30E92208" w:rsidR="00B14F9C" w:rsidRPr="00C17D9E" w:rsidRDefault="00C17D9E" w:rsidP="00C17D9E">
      <w:pPr>
        <w:pStyle w:val="Heading2"/>
        <w:rPr>
          <w:rFonts w:ascii="Arial" w:hAnsi="Arial" w:cs="Arial"/>
          <w:sz w:val="22"/>
          <w:szCs w:val="22"/>
          <w:bdr w:val="single" w:sz="2" w:space="0" w:color="auto" w:frame="1"/>
        </w:rPr>
      </w:pPr>
      <w:bookmarkStart w:id="17" w:name="_Toc191210204"/>
      <w:r>
        <w:t>6. Model Training and Evaluation</w:t>
      </w:r>
      <w:bookmarkEnd w:id="17"/>
    </w:p>
    <w:p w14:paraId="408F7C17" w14:textId="5CC48789" w:rsidR="00CD10AF" w:rsidRDefault="00CD10AF">
      <w:pPr>
        <w:rPr>
          <w:sz w:val="24"/>
          <w:szCs w:val="24"/>
        </w:rPr>
      </w:pPr>
      <w:r>
        <w:rPr>
          <w:b/>
          <w:bCs/>
          <w:sz w:val="24"/>
          <w:szCs w:val="24"/>
        </w:rPr>
        <w:t xml:space="preserve">Linear Regression </w:t>
      </w:r>
      <w:proofErr w:type="gramStart"/>
      <w:r>
        <w:rPr>
          <w:b/>
          <w:bCs/>
          <w:sz w:val="24"/>
          <w:szCs w:val="24"/>
        </w:rPr>
        <w:t xml:space="preserve">Model </w:t>
      </w:r>
      <w:r w:rsidR="00BD495B" w:rsidRPr="00AF51B2">
        <w:rPr>
          <w:b/>
          <w:bCs/>
          <w:sz w:val="24"/>
          <w:szCs w:val="24"/>
        </w:rPr>
        <w:t>:</w:t>
      </w:r>
      <w:proofErr w:type="gramEnd"/>
      <w:r>
        <w:rPr>
          <w:sz w:val="24"/>
          <w:szCs w:val="24"/>
        </w:rPr>
        <w:t xml:space="preserve"> A Linear Regression model is instantiated, trained, and predications are made on the test set.</w:t>
      </w:r>
    </w:p>
    <w:p w14:paraId="58F5108B" w14:textId="48945FA7" w:rsidR="00CD10AF" w:rsidRDefault="00CD10AF">
      <w:pPr>
        <w:rPr>
          <w:sz w:val="24"/>
          <w:szCs w:val="24"/>
        </w:rPr>
      </w:pPr>
      <w:r>
        <w:rPr>
          <w:noProof/>
        </w:rPr>
        <w:drawing>
          <wp:inline distT="0" distB="0" distL="0" distR="0" wp14:anchorId="7F265784" wp14:editId="7CF85896">
            <wp:extent cx="278130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81300" cy="2190750"/>
                    </a:xfrm>
                    <a:prstGeom prst="rect">
                      <a:avLst/>
                    </a:prstGeom>
                  </pic:spPr>
                </pic:pic>
              </a:graphicData>
            </a:graphic>
          </wp:inline>
        </w:drawing>
      </w:r>
    </w:p>
    <w:p w14:paraId="79FDF271" w14:textId="77777777" w:rsidR="00CD10AF" w:rsidRDefault="00CD10AF">
      <w:pPr>
        <w:rPr>
          <w:sz w:val="24"/>
          <w:szCs w:val="24"/>
        </w:rPr>
      </w:pPr>
      <w:r>
        <w:rPr>
          <w:sz w:val="24"/>
          <w:szCs w:val="24"/>
        </w:rPr>
        <w:t xml:space="preserve">                              </w:t>
      </w:r>
    </w:p>
    <w:p w14:paraId="76263436" w14:textId="7E99FAB3" w:rsidR="00B14F9C" w:rsidRDefault="00972D3D" w:rsidP="00972D3D">
      <w:pPr>
        <w:pStyle w:val="NoSpacing"/>
      </w:pPr>
      <w:r>
        <w:rPr>
          <w:b/>
          <w:bCs/>
        </w:rPr>
        <w:t>Performance metrics</w:t>
      </w:r>
      <w:r w:rsidR="00BD495B" w:rsidRPr="00AF51B2">
        <w:rPr>
          <w:b/>
          <w:bCs/>
        </w:rPr>
        <w:t>:</w:t>
      </w:r>
      <w:r>
        <w:rPr>
          <w:b/>
          <w:bCs/>
        </w:rPr>
        <w:t xml:space="preserve"> </w:t>
      </w:r>
      <w:r>
        <w:t>Mean Absolute Error (MAE) and Mean Squared Error (MSE)</w:t>
      </w:r>
    </w:p>
    <w:p w14:paraId="6A76604A" w14:textId="19864D30" w:rsidR="00972D3D" w:rsidRDefault="00972D3D" w:rsidP="00972D3D">
      <w:pPr>
        <w:pStyle w:val="NoSpacing"/>
      </w:pPr>
      <w:r>
        <w:t>are calculated to evaluate the model’s performance.</w:t>
      </w:r>
    </w:p>
    <w:p w14:paraId="4ED70125" w14:textId="2953C32E" w:rsidR="00972D3D" w:rsidRDefault="00972D3D" w:rsidP="00972D3D">
      <w:pPr>
        <w:pStyle w:val="NoSpacing"/>
      </w:pPr>
      <w:r>
        <w:t xml:space="preserve"> </w:t>
      </w:r>
    </w:p>
    <w:p w14:paraId="0D739448" w14:textId="3D840971" w:rsidR="00972D3D" w:rsidRDefault="00972D3D" w:rsidP="00972D3D">
      <w:pPr>
        <w:pStyle w:val="NoSpacing"/>
      </w:pPr>
      <w:r>
        <w:rPr>
          <w:noProof/>
        </w:rPr>
        <w:lastRenderedPageBreak/>
        <w:drawing>
          <wp:inline distT="0" distB="0" distL="0" distR="0" wp14:anchorId="0D6AFBE9" wp14:editId="573C8321">
            <wp:extent cx="5486400" cy="2309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309495"/>
                    </a:xfrm>
                    <a:prstGeom prst="rect">
                      <a:avLst/>
                    </a:prstGeom>
                  </pic:spPr>
                </pic:pic>
              </a:graphicData>
            </a:graphic>
          </wp:inline>
        </w:drawing>
      </w:r>
    </w:p>
    <w:p w14:paraId="640DCB52" w14:textId="77777777" w:rsidR="006F0025" w:rsidRDefault="00972D3D" w:rsidP="00972D3D">
      <w:pPr>
        <w:pStyle w:val="NoSpacing"/>
      </w:pPr>
      <w:r>
        <w:br/>
      </w:r>
    </w:p>
    <w:p w14:paraId="356841D7" w14:textId="77777777" w:rsidR="00EF5DEA" w:rsidRDefault="00972D3D" w:rsidP="00972D3D">
      <w:pPr>
        <w:pStyle w:val="NoSpacing"/>
      </w:pPr>
      <w:r w:rsidRPr="006F0025">
        <w:rPr>
          <w:b/>
        </w:rPr>
        <w:t>Random Forest Classifier</w:t>
      </w:r>
      <w:r>
        <w:t>: A Radom Forest Classifier is trained and eval</w:t>
      </w:r>
      <w:r w:rsidR="006F0025">
        <w:t>uated for its accuracy.</w:t>
      </w:r>
    </w:p>
    <w:p w14:paraId="081E1C54" w14:textId="7BB29B4F" w:rsidR="00EF5DEA" w:rsidRDefault="00BD495B" w:rsidP="00972D3D">
      <w:pPr>
        <w:pStyle w:val="NoSpacing"/>
      </w:pPr>
      <w:r w:rsidRPr="0061409B">
        <w:br/>
      </w:r>
    </w:p>
    <w:p w14:paraId="32ADF42E" w14:textId="0631892D" w:rsidR="00B14F9C" w:rsidRDefault="006F0025" w:rsidP="00972D3D">
      <w:pPr>
        <w:pStyle w:val="NoSpacing"/>
      </w:pPr>
      <w:r>
        <w:rPr>
          <w:noProof/>
        </w:rPr>
        <w:drawing>
          <wp:inline distT="0" distB="0" distL="0" distR="0" wp14:anchorId="7406B480" wp14:editId="40477DCC">
            <wp:extent cx="3429000" cy="381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29000" cy="3810000"/>
                    </a:xfrm>
                    <a:prstGeom prst="rect">
                      <a:avLst/>
                    </a:prstGeom>
                  </pic:spPr>
                </pic:pic>
              </a:graphicData>
            </a:graphic>
          </wp:inline>
        </w:drawing>
      </w:r>
    </w:p>
    <w:p w14:paraId="54BA6540" w14:textId="77777777" w:rsidR="0030511B" w:rsidRDefault="0030511B" w:rsidP="00972D3D">
      <w:pPr>
        <w:pStyle w:val="NoSpacing"/>
      </w:pPr>
    </w:p>
    <w:p w14:paraId="4F5F9E12" w14:textId="71E00F12" w:rsidR="00FE0A78" w:rsidRDefault="00822F0F" w:rsidP="00EF5DEA">
      <w:r>
        <w:pict w14:anchorId="51101AC6">
          <v:rect id="_x0000_i1774" style="width:0;height:1.5pt" o:hralign="center" o:hrstd="t" o:hr="t" fillcolor="#a0a0a0" stroked="f"/>
        </w:pict>
      </w:r>
    </w:p>
    <w:p w14:paraId="130D6152" w14:textId="43713827" w:rsidR="00FE0A78" w:rsidRDefault="0030511B" w:rsidP="00FE0A78">
      <w:pPr>
        <w:pStyle w:val="Heading2"/>
      </w:pPr>
      <w:bookmarkStart w:id="18" w:name="_Toc191210205"/>
      <w:r>
        <w:rPr>
          <w:rStyle w:val="Strong"/>
          <w:b/>
          <w:bCs/>
        </w:rPr>
        <w:lastRenderedPageBreak/>
        <w:t>7</w:t>
      </w:r>
      <w:r w:rsidR="00FE0A78">
        <w:rPr>
          <w:rStyle w:val="Strong"/>
          <w:b/>
          <w:bCs/>
        </w:rPr>
        <w:t xml:space="preserve">. </w:t>
      </w:r>
      <w:proofErr w:type="spellStart"/>
      <w:r w:rsidR="00822F0F">
        <w:rPr>
          <w:rStyle w:val="Strong"/>
          <w:b/>
          <w:bCs/>
        </w:rPr>
        <w:t>APi</w:t>
      </w:r>
      <w:proofErr w:type="spellEnd"/>
      <w:r w:rsidR="00822F0F">
        <w:rPr>
          <w:rStyle w:val="Strong"/>
          <w:b/>
          <w:bCs/>
        </w:rPr>
        <w:t xml:space="preserve"> Introduction</w:t>
      </w:r>
      <w:bookmarkEnd w:id="18"/>
    </w:p>
    <w:p w14:paraId="035B3207" w14:textId="77777777" w:rsidR="00FE0A78" w:rsidRDefault="00FE0A78" w:rsidP="00FE0A78">
      <w:pPr>
        <w:pStyle w:val="NormalWeb"/>
      </w:pPr>
      <w:r>
        <w:t>This report outlines the development and integration of an API for a stock price prediction model using Flask. The model predicts stock prices based on various features, and the API allows users to input data through a web interface to get predictions.</w:t>
      </w:r>
    </w:p>
    <w:p w14:paraId="5C9AE299" w14:textId="77777777" w:rsidR="00FE0A78" w:rsidRDefault="00FE0A78" w:rsidP="00FE0A78">
      <w:r>
        <w:pict w14:anchorId="2CE63472">
          <v:rect id="_x0000_i1761" style="width:0;height:1.5pt" o:hralign="center" o:hrstd="t" o:hr="t" fillcolor="#a0a0a0" stroked="f"/>
        </w:pict>
      </w:r>
    </w:p>
    <w:p w14:paraId="3CF4004B" w14:textId="0B1BCDE9" w:rsidR="00FE0A78" w:rsidRPr="00822F0F" w:rsidRDefault="0030511B" w:rsidP="00822F0F">
      <w:pPr>
        <w:pStyle w:val="Heading2"/>
      </w:pPr>
      <w:bookmarkStart w:id="19" w:name="_Toc191210206"/>
      <w:r>
        <w:rPr>
          <w:rStyle w:val="Strong"/>
          <w:b/>
          <w:bCs/>
        </w:rPr>
        <w:t>8</w:t>
      </w:r>
      <w:r w:rsidR="00FE0A78" w:rsidRPr="00822F0F">
        <w:rPr>
          <w:rStyle w:val="Strong"/>
          <w:b/>
          <w:bCs/>
        </w:rPr>
        <w:t>. Model Integration</w:t>
      </w:r>
      <w:bookmarkEnd w:id="19"/>
    </w:p>
    <w:p w14:paraId="0C995BA3" w14:textId="18912A68" w:rsidR="00FE0A78" w:rsidRDefault="00FE0A78" w:rsidP="00FE0A78">
      <w:pPr>
        <w:pStyle w:val="NormalWeb"/>
        <w:rPr>
          <w:rFonts w:ascii="Courier New" w:hAnsi="Courier New" w:cs="Courier New"/>
          <w:sz w:val="20"/>
          <w:szCs w:val="20"/>
        </w:rPr>
      </w:pPr>
      <w:r>
        <w:t xml:space="preserve">The machine learning model used for predicting stock prices is trained using historical stock data. The model is saved as </w:t>
      </w:r>
      <w:proofErr w:type="spellStart"/>
      <w:r>
        <w:rPr>
          <w:rStyle w:val="HTMLCode"/>
          <w:rFonts w:eastAsiaTheme="majorEastAsia"/>
        </w:rPr>
        <w:t>model.pkl</w:t>
      </w:r>
      <w:proofErr w:type="spellEnd"/>
      <w:r>
        <w:t xml:space="preserve"> and loaded into the Flask app when the application starts.</w:t>
      </w:r>
    </w:p>
    <w:p w14:paraId="585F95D3" w14:textId="0EFD17FA" w:rsidR="00FE0A78" w:rsidRDefault="00FE0A78" w:rsidP="00FE0A78">
      <w:pPr>
        <w:pStyle w:val="NormalWeb"/>
        <w:rPr>
          <w:rStyle w:val="HTMLCode"/>
          <w:rFonts w:eastAsiaTheme="majorEastAsia"/>
        </w:rPr>
      </w:pPr>
      <w:r w:rsidRPr="00FE0A78">
        <w:rPr>
          <w:rStyle w:val="HTMLCode"/>
          <w:rFonts w:eastAsiaTheme="majorEastAsia"/>
        </w:rPr>
        <w:drawing>
          <wp:inline distT="0" distB="0" distL="0" distR="0" wp14:anchorId="1E8D9AE1" wp14:editId="6CF7716B">
            <wp:extent cx="5486400" cy="1365885"/>
            <wp:effectExtent l="0" t="0" r="0" b="5715"/>
            <wp:docPr id="179046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0334" name=""/>
                    <pic:cNvPicPr/>
                  </pic:nvPicPr>
                  <pic:blipFill>
                    <a:blip r:embed="rId25"/>
                    <a:stretch>
                      <a:fillRect/>
                    </a:stretch>
                  </pic:blipFill>
                  <pic:spPr>
                    <a:xfrm>
                      <a:off x="0" y="0"/>
                      <a:ext cx="5486400" cy="1365885"/>
                    </a:xfrm>
                    <a:prstGeom prst="rect">
                      <a:avLst/>
                    </a:prstGeom>
                  </pic:spPr>
                </pic:pic>
              </a:graphicData>
            </a:graphic>
          </wp:inline>
        </w:drawing>
      </w:r>
    </w:p>
    <w:p w14:paraId="725D231A" w14:textId="77777777" w:rsidR="00FE0A78" w:rsidRDefault="00FE0A78" w:rsidP="00FE0A78">
      <w:r>
        <w:pict w14:anchorId="1676C146">
          <v:rect id="_x0000_i1762" style="width:0;height:1.5pt" o:hralign="center" o:hrstd="t" o:hr="t" fillcolor="#a0a0a0" stroked="f"/>
        </w:pict>
      </w:r>
    </w:p>
    <w:p w14:paraId="7A1880B2" w14:textId="0A3F961A" w:rsidR="00FE0A78" w:rsidRDefault="0030511B" w:rsidP="00FE0A78">
      <w:pPr>
        <w:pStyle w:val="Heading2"/>
      </w:pPr>
      <w:bookmarkStart w:id="20" w:name="_Toc191210207"/>
      <w:r>
        <w:rPr>
          <w:rStyle w:val="Strong"/>
          <w:b/>
          <w:bCs/>
        </w:rPr>
        <w:t>9</w:t>
      </w:r>
      <w:r w:rsidR="00FE0A78">
        <w:rPr>
          <w:rStyle w:val="Strong"/>
          <w:b/>
          <w:bCs/>
        </w:rPr>
        <w:t>. API Endpoints</w:t>
      </w:r>
      <w:bookmarkEnd w:id="20"/>
    </w:p>
    <w:p w14:paraId="190E2E5E" w14:textId="77777777" w:rsidR="00FE0A78" w:rsidRDefault="00FE0A78" w:rsidP="00FE0A78">
      <w:pPr>
        <w:pStyle w:val="Heading3"/>
      </w:pPr>
      <w:bookmarkStart w:id="21" w:name="_Toc191210208"/>
      <w:r>
        <w:rPr>
          <w:rStyle w:val="HTMLCode"/>
          <w:rFonts w:eastAsiaTheme="majorEastAsia"/>
        </w:rPr>
        <w:t>/</w:t>
      </w:r>
      <w:proofErr w:type="gramStart"/>
      <w:r>
        <w:rPr>
          <w:rStyle w:val="HTMLCode"/>
          <w:rFonts w:eastAsiaTheme="majorEastAsia"/>
        </w:rPr>
        <w:t>predict</w:t>
      </w:r>
      <w:proofErr w:type="gramEnd"/>
      <w:r>
        <w:t xml:space="preserve"> Endpoint</w:t>
      </w:r>
      <w:bookmarkEnd w:id="21"/>
    </w:p>
    <w:p w14:paraId="2E23D729" w14:textId="6BC6F926" w:rsidR="00FE0A78" w:rsidRDefault="00FE0A78" w:rsidP="00FE0A78">
      <w:pPr>
        <w:pStyle w:val="NormalWeb"/>
        <w:rPr>
          <w:rFonts w:ascii="Courier New" w:hAnsi="Courier New" w:cs="Courier New"/>
          <w:sz w:val="20"/>
          <w:szCs w:val="20"/>
        </w:rPr>
      </w:pPr>
      <w:r>
        <w:t xml:space="preserve">The main functionality of the API is provided by the </w:t>
      </w:r>
      <w:r>
        <w:rPr>
          <w:rStyle w:val="HTMLCode"/>
          <w:rFonts w:eastAsiaTheme="majorEastAsia"/>
        </w:rPr>
        <w:t>/predict</w:t>
      </w:r>
      <w:r>
        <w:t xml:space="preserve"> endpoint. It takes stock data (like "</w:t>
      </w:r>
      <w:proofErr w:type="spellStart"/>
      <w:r>
        <w:t>Adj_Close</w:t>
      </w:r>
      <w:proofErr w:type="spellEnd"/>
      <w:r>
        <w:t>", "High", "Low", etc.) from the user, processes the input, and returns the predicted stock price.</w:t>
      </w:r>
    </w:p>
    <w:p w14:paraId="01751EF2" w14:textId="6330DCCA" w:rsidR="00FE0A78" w:rsidRDefault="00FE0A78" w:rsidP="00FE0A78">
      <w:pPr>
        <w:pStyle w:val="NormalWeb"/>
        <w:rPr>
          <w:rStyle w:val="HTMLCode"/>
          <w:rFonts w:eastAsiaTheme="majorEastAsia"/>
        </w:rPr>
      </w:pPr>
      <w:r w:rsidRPr="00FE0A78">
        <w:rPr>
          <w:rStyle w:val="HTMLCode"/>
          <w:rFonts w:eastAsiaTheme="majorEastAsia"/>
        </w:rPr>
        <w:lastRenderedPageBreak/>
        <w:drawing>
          <wp:inline distT="0" distB="0" distL="0" distR="0" wp14:anchorId="649326B8" wp14:editId="386C2007">
            <wp:extent cx="5486400" cy="4159250"/>
            <wp:effectExtent l="0" t="0" r="0" b="0"/>
            <wp:docPr id="132778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82936" name=""/>
                    <pic:cNvPicPr/>
                  </pic:nvPicPr>
                  <pic:blipFill>
                    <a:blip r:embed="rId26"/>
                    <a:stretch>
                      <a:fillRect/>
                    </a:stretch>
                  </pic:blipFill>
                  <pic:spPr>
                    <a:xfrm>
                      <a:off x="0" y="0"/>
                      <a:ext cx="5486400" cy="4159250"/>
                    </a:xfrm>
                    <a:prstGeom prst="rect">
                      <a:avLst/>
                    </a:prstGeom>
                  </pic:spPr>
                </pic:pic>
              </a:graphicData>
            </a:graphic>
          </wp:inline>
        </w:drawing>
      </w:r>
    </w:p>
    <w:p w14:paraId="30021E3B" w14:textId="77777777" w:rsidR="00FE0A78" w:rsidRDefault="00FE0A78" w:rsidP="00FE0A78">
      <w:pPr>
        <w:pStyle w:val="NormalWeb"/>
      </w:pPr>
      <w:r>
        <w:t>In case of an error (e.g., invalid input data), the API responds with an error message.</w:t>
      </w:r>
    </w:p>
    <w:p w14:paraId="5C4E8B35" w14:textId="77777777" w:rsidR="00FE0A78" w:rsidRDefault="00FE0A78" w:rsidP="00FE0A78">
      <w:r>
        <w:pict w14:anchorId="64E15552">
          <v:rect id="_x0000_i1763" style="width:0;height:1.5pt" o:hralign="center" o:hrstd="t" o:hr="t" fillcolor="#a0a0a0" stroked="f"/>
        </w:pict>
      </w:r>
    </w:p>
    <w:p w14:paraId="4C3F5EEC" w14:textId="4D7AF887" w:rsidR="00FE0A78" w:rsidRDefault="00822F0F" w:rsidP="00FE0A78">
      <w:pPr>
        <w:pStyle w:val="Heading2"/>
      </w:pPr>
      <w:bookmarkStart w:id="22" w:name="_Toc191210209"/>
      <w:r>
        <w:rPr>
          <w:rStyle w:val="Strong"/>
          <w:b/>
          <w:bCs/>
        </w:rPr>
        <w:t>1</w:t>
      </w:r>
      <w:r w:rsidR="0030511B">
        <w:rPr>
          <w:rStyle w:val="Strong"/>
          <w:b/>
          <w:bCs/>
        </w:rPr>
        <w:t>0</w:t>
      </w:r>
      <w:r w:rsidR="00FE0A78">
        <w:rPr>
          <w:rStyle w:val="Strong"/>
          <w:b/>
          <w:bCs/>
        </w:rPr>
        <w:t>. Testing the API</w:t>
      </w:r>
      <w:bookmarkEnd w:id="22"/>
    </w:p>
    <w:p w14:paraId="36296870" w14:textId="77777777" w:rsidR="00FE0A78" w:rsidRDefault="00FE0A78" w:rsidP="00FE0A78">
      <w:pPr>
        <w:pStyle w:val="NormalWeb"/>
      </w:pPr>
      <w:r>
        <w:t xml:space="preserve">To test the API, a simple script </w:t>
      </w:r>
      <w:r>
        <w:rPr>
          <w:rStyle w:val="HTMLCode"/>
          <w:rFonts w:eastAsiaTheme="majorEastAsia"/>
        </w:rPr>
        <w:t>test_api.py</w:t>
      </w:r>
      <w:r>
        <w:t xml:space="preserve"> sends a POST request with sample stock data to the </w:t>
      </w:r>
      <w:r>
        <w:rPr>
          <w:rStyle w:val="HTMLCode"/>
          <w:rFonts w:eastAsiaTheme="majorEastAsia"/>
        </w:rPr>
        <w:t>/predict</w:t>
      </w:r>
      <w:r>
        <w:t xml:space="preserve"> endpoint. The response from the server is then printed, showing the prediction.</w:t>
      </w:r>
    </w:p>
    <w:p w14:paraId="00584933" w14:textId="33B8AF67" w:rsidR="00FE0A78" w:rsidRDefault="00FE0A78" w:rsidP="00FE0A78">
      <w:pPr>
        <w:pStyle w:val="NormalWeb"/>
      </w:pPr>
      <w:r w:rsidRPr="00FE0A78">
        <w:lastRenderedPageBreak/>
        <w:drawing>
          <wp:inline distT="0" distB="0" distL="0" distR="0" wp14:anchorId="4F2DDAE8" wp14:editId="2D33E3FA">
            <wp:extent cx="5166808" cy="3581710"/>
            <wp:effectExtent l="0" t="0" r="0" b="0"/>
            <wp:docPr id="157363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35595" name=""/>
                    <pic:cNvPicPr/>
                  </pic:nvPicPr>
                  <pic:blipFill>
                    <a:blip r:embed="rId27"/>
                    <a:stretch>
                      <a:fillRect/>
                    </a:stretch>
                  </pic:blipFill>
                  <pic:spPr>
                    <a:xfrm>
                      <a:off x="0" y="0"/>
                      <a:ext cx="5166808" cy="3581710"/>
                    </a:xfrm>
                    <a:prstGeom prst="rect">
                      <a:avLst/>
                    </a:prstGeom>
                  </pic:spPr>
                </pic:pic>
              </a:graphicData>
            </a:graphic>
          </wp:inline>
        </w:drawing>
      </w:r>
    </w:p>
    <w:p w14:paraId="52FF8712" w14:textId="77777777" w:rsidR="00FE0A78" w:rsidRDefault="00FE0A78" w:rsidP="00FE0A78">
      <w:pPr>
        <w:pStyle w:val="NormalWeb"/>
      </w:pPr>
      <w:r>
        <w:t>This script helps in verifying that the API returns the correct prediction for the given data.</w:t>
      </w:r>
    </w:p>
    <w:p w14:paraId="2FEDA52B" w14:textId="77777777" w:rsidR="00FE0A78" w:rsidRDefault="00FE0A78" w:rsidP="00FE0A78">
      <w:r>
        <w:pict w14:anchorId="33932227">
          <v:rect id="_x0000_i1764" style="width:0;height:1.5pt" o:hralign="center" o:hrstd="t" o:hr="t" fillcolor="#a0a0a0" stroked="f"/>
        </w:pict>
      </w:r>
    </w:p>
    <w:p w14:paraId="4AE61E1D" w14:textId="071D1CC7" w:rsidR="00FE0A78" w:rsidRDefault="00822F0F" w:rsidP="00FE0A78">
      <w:pPr>
        <w:pStyle w:val="Heading2"/>
      </w:pPr>
      <w:bookmarkStart w:id="23" w:name="_Toc191210210"/>
      <w:r>
        <w:rPr>
          <w:rStyle w:val="Strong"/>
          <w:b/>
          <w:bCs/>
        </w:rPr>
        <w:t>1</w:t>
      </w:r>
      <w:r w:rsidR="0030511B">
        <w:rPr>
          <w:rStyle w:val="Strong"/>
          <w:b/>
          <w:bCs/>
        </w:rPr>
        <w:t>1</w:t>
      </w:r>
      <w:r w:rsidR="00FE0A78">
        <w:rPr>
          <w:rStyle w:val="Strong"/>
          <w:b/>
          <w:bCs/>
        </w:rPr>
        <w:t>. Frontend Integration</w:t>
      </w:r>
      <w:bookmarkEnd w:id="23"/>
    </w:p>
    <w:p w14:paraId="791E20EA" w14:textId="77777777" w:rsidR="00FE0A78" w:rsidRDefault="00FE0A78" w:rsidP="00FE0A78">
      <w:pPr>
        <w:pStyle w:val="Heading3"/>
      </w:pPr>
      <w:bookmarkStart w:id="24" w:name="_Toc191210211"/>
      <w:r>
        <w:rPr>
          <w:rStyle w:val="HTMLCode"/>
          <w:rFonts w:eastAsiaTheme="majorEastAsia"/>
        </w:rPr>
        <w:t>index.html</w:t>
      </w:r>
      <w:bookmarkEnd w:id="24"/>
    </w:p>
    <w:p w14:paraId="13E19DCF" w14:textId="77777777" w:rsidR="00FE0A78" w:rsidRDefault="00FE0A78" w:rsidP="00FE0A78">
      <w:pPr>
        <w:pStyle w:val="NormalWeb"/>
      </w:pPr>
      <w:r>
        <w:t>The frontend of the application consists of an HTML form (</w:t>
      </w:r>
      <w:r>
        <w:rPr>
          <w:rStyle w:val="HTMLCode"/>
          <w:rFonts w:eastAsiaTheme="majorEastAsia"/>
        </w:rPr>
        <w:t>index.html</w:t>
      </w:r>
      <w:r>
        <w:t xml:space="preserve">) where users can input stock data. When the form is submitted, the data is sent to the Flask backend via a POST request to the </w:t>
      </w:r>
      <w:r>
        <w:rPr>
          <w:rStyle w:val="HTMLCode"/>
          <w:rFonts w:eastAsiaTheme="majorEastAsia"/>
        </w:rPr>
        <w:t>/predict</w:t>
      </w:r>
      <w:r>
        <w:t xml:space="preserve"> endpoint.</w:t>
      </w:r>
    </w:p>
    <w:p w14:paraId="516FB7C9" w14:textId="77777777" w:rsidR="00FE0A78" w:rsidRDefault="00FE0A78" w:rsidP="00FE0A78">
      <w:pPr>
        <w:pStyle w:val="NormalWeb"/>
      </w:pPr>
      <w:r>
        <w:t xml:space="preserve">Here’s the structure of the </w:t>
      </w:r>
      <w:r>
        <w:rPr>
          <w:rStyle w:val="HTMLCode"/>
          <w:rFonts w:eastAsiaTheme="majorEastAsia"/>
        </w:rPr>
        <w:t>index.html</w:t>
      </w:r>
      <w:r>
        <w:t xml:space="preserve"> form:</w:t>
      </w:r>
    </w:p>
    <w:p w14:paraId="1D2E753E" w14:textId="5346A112" w:rsidR="00FE0A78" w:rsidRDefault="00FE0A78" w:rsidP="00FE0A78">
      <w:pPr>
        <w:pStyle w:val="NormalWeb"/>
      </w:pPr>
      <w:r w:rsidRPr="00FE0A78">
        <w:lastRenderedPageBreak/>
        <w:drawing>
          <wp:inline distT="0" distB="0" distL="0" distR="0" wp14:anchorId="579E021C" wp14:editId="1BBC85E2">
            <wp:extent cx="5486400" cy="2955925"/>
            <wp:effectExtent l="0" t="0" r="0" b="0"/>
            <wp:docPr id="95452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29673" name=""/>
                    <pic:cNvPicPr/>
                  </pic:nvPicPr>
                  <pic:blipFill>
                    <a:blip r:embed="rId28"/>
                    <a:stretch>
                      <a:fillRect/>
                    </a:stretch>
                  </pic:blipFill>
                  <pic:spPr>
                    <a:xfrm>
                      <a:off x="0" y="0"/>
                      <a:ext cx="5486400" cy="2955925"/>
                    </a:xfrm>
                    <a:prstGeom prst="rect">
                      <a:avLst/>
                    </a:prstGeom>
                  </pic:spPr>
                </pic:pic>
              </a:graphicData>
            </a:graphic>
          </wp:inline>
        </w:drawing>
      </w:r>
    </w:p>
    <w:p w14:paraId="355D8F81" w14:textId="77777777" w:rsidR="00FE0A78" w:rsidRDefault="00FE0A78" w:rsidP="00FE0A78">
      <w:pPr>
        <w:pStyle w:val="Heading3"/>
      </w:pPr>
      <w:bookmarkStart w:id="25" w:name="_Toc191210212"/>
      <w:r>
        <w:t>JavaScript for Handling the Response</w:t>
      </w:r>
      <w:bookmarkEnd w:id="25"/>
    </w:p>
    <w:p w14:paraId="615710C4" w14:textId="77777777" w:rsidR="00FE0A78" w:rsidRDefault="00FE0A78" w:rsidP="00FE0A78">
      <w:pPr>
        <w:pStyle w:val="NormalWeb"/>
      </w:pPr>
      <w:r>
        <w:t>The frontend uses JavaScript to asynchronously send the form data and display the prediction result without refreshing the page:</w:t>
      </w:r>
    </w:p>
    <w:p w14:paraId="4437C347" w14:textId="79609085" w:rsidR="00651DA7" w:rsidRDefault="00651DA7" w:rsidP="00FE0A78">
      <w:pPr>
        <w:pStyle w:val="NormalWeb"/>
      </w:pPr>
      <w:r w:rsidRPr="00651DA7">
        <w:drawing>
          <wp:inline distT="0" distB="0" distL="0" distR="0" wp14:anchorId="089537EE" wp14:editId="505059BC">
            <wp:extent cx="5486400" cy="2125980"/>
            <wp:effectExtent l="0" t="0" r="0" b="7620"/>
            <wp:docPr id="165560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02574" name=""/>
                    <pic:cNvPicPr/>
                  </pic:nvPicPr>
                  <pic:blipFill>
                    <a:blip r:embed="rId29"/>
                    <a:stretch>
                      <a:fillRect/>
                    </a:stretch>
                  </pic:blipFill>
                  <pic:spPr>
                    <a:xfrm>
                      <a:off x="0" y="0"/>
                      <a:ext cx="5486400" cy="2125980"/>
                    </a:xfrm>
                    <a:prstGeom prst="rect">
                      <a:avLst/>
                    </a:prstGeom>
                  </pic:spPr>
                </pic:pic>
              </a:graphicData>
            </a:graphic>
          </wp:inline>
        </w:drawing>
      </w:r>
    </w:p>
    <w:p w14:paraId="079A194E" w14:textId="77777777" w:rsidR="00FE0A78" w:rsidRDefault="00FE0A78" w:rsidP="00FE0A78">
      <w:r>
        <w:pict w14:anchorId="2E91F335">
          <v:rect id="_x0000_i1765" style="width:0;height:1.5pt" o:hralign="center" o:hrstd="t" o:hr="t" fillcolor="#a0a0a0" stroked="f"/>
        </w:pict>
      </w:r>
    </w:p>
    <w:p w14:paraId="3DC98699" w14:textId="3E2A0F09" w:rsidR="00FE0A78" w:rsidRDefault="00822F0F" w:rsidP="00FE0A78">
      <w:pPr>
        <w:pStyle w:val="Heading2"/>
      </w:pPr>
      <w:bookmarkStart w:id="26" w:name="_Toc191210213"/>
      <w:r>
        <w:rPr>
          <w:rStyle w:val="Strong"/>
          <w:b/>
          <w:bCs/>
        </w:rPr>
        <w:t>1</w:t>
      </w:r>
      <w:r w:rsidR="0030511B">
        <w:rPr>
          <w:rStyle w:val="Strong"/>
          <w:b/>
          <w:bCs/>
        </w:rPr>
        <w:t>2</w:t>
      </w:r>
      <w:r w:rsidR="00FE0A78">
        <w:rPr>
          <w:rStyle w:val="Strong"/>
          <w:b/>
          <w:bCs/>
        </w:rPr>
        <w:t>. User Interface Design</w:t>
      </w:r>
      <w:bookmarkEnd w:id="26"/>
    </w:p>
    <w:p w14:paraId="773D7D6F" w14:textId="77777777" w:rsidR="00FE0A78" w:rsidRDefault="00FE0A78" w:rsidP="00FE0A78">
      <w:pPr>
        <w:pStyle w:val="NormalWeb"/>
      </w:pPr>
      <w:r>
        <w:t xml:space="preserve">The user interface is styled using </w:t>
      </w:r>
      <w:r>
        <w:rPr>
          <w:rStyle w:val="HTMLCode"/>
          <w:rFonts w:eastAsiaTheme="majorEastAsia"/>
        </w:rPr>
        <w:t>style.css</w:t>
      </w:r>
      <w:r>
        <w:t>. The design is clean and responsive, with input fields for entering stock data and a button for submitting the form. The result is displayed below the form.</w:t>
      </w:r>
    </w:p>
    <w:p w14:paraId="0D021412" w14:textId="77777777" w:rsidR="00FE0A78" w:rsidRDefault="00FE0A78" w:rsidP="00FE0A78">
      <w:pPr>
        <w:pStyle w:val="Heading3"/>
      </w:pPr>
      <w:bookmarkStart w:id="27" w:name="_Toc191210214"/>
      <w:r>
        <w:lastRenderedPageBreak/>
        <w:t>Screenshot 1: Web Interface</w:t>
      </w:r>
      <w:bookmarkEnd w:id="27"/>
    </w:p>
    <w:p w14:paraId="67094C46" w14:textId="10FE3919" w:rsidR="00FE0A78" w:rsidRDefault="00651DA7" w:rsidP="00FE0A78">
      <w:r>
        <w:rPr>
          <w:rStyle w:val="Emphasis"/>
          <w:rFonts w:ascii="Times New Roman" w:eastAsia="Times New Roman" w:hAnsi="Times New Roman" w:cs="Times New Roman"/>
          <w:sz w:val="24"/>
          <w:szCs w:val="24"/>
        </w:rPr>
        <w:t xml:space="preserve">    </w:t>
      </w:r>
      <w:r w:rsidRPr="00651DA7">
        <w:rPr>
          <w:rStyle w:val="Emphasis"/>
          <w:rFonts w:ascii="Times New Roman" w:eastAsia="Times New Roman" w:hAnsi="Times New Roman" w:cs="Times New Roman"/>
          <w:sz w:val="24"/>
          <w:szCs w:val="24"/>
        </w:rPr>
        <w:drawing>
          <wp:inline distT="0" distB="0" distL="0" distR="0" wp14:anchorId="04694978" wp14:editId="3CB543FE">
            <wp:extent cx="5486400" cy="3971290"/>
            <wp:effectExtent l="0" t="0" r="0" b="0"/>
            <wp:docPr id="38782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29092" name=""/>
                    <pic:cNvPicPr/>
                  </pic:nvPicPr>
                  <pic:blipFill>
                    <a:blip r:embed="rId30"/>
                    <a:stretch>
                      <a:fillRect/>
                    </a:stretch>
                  </pic:blipFill>
                  <pic:spPr>
                    <a:xfrm>
                      <a:off x="0" y="0"/>
                      <a:ext cx="5486400" cy="3971290"/>
                    </a:xfrm>
                    <a:prstGeom prst="rect">
                      <a:avLst/>
                    </a:prstGeom>
                  </pic:spPr>
                </pic:pic>
              </a:graphicData>
            </a:graphic>
          </wp:inline>
        </w:drawing>
      </w:r>
      <w:r w:rsidR="00FE0A78">
        <w:pict w14:anchorId="302C0535">
          <v:rect id="_x0000_i1766" style="width:0;height:1.5pt" o:hralign="center" o:hrstd="t" o:hr="t" fillcolor="#a0a0a0" stroked="f"/>
        </w:pict>
      </w:r>
    </w:p>
    <w:p w14:paraId="6AC00E3E" w14:textId="19FF6090" w:rsidR="00FE0A78" w:rsidRDefault="00822F0F" w:rsidP="00FE0A78">
      <w:pPr>
        <w:pStyle w:val="Heading2"/>
      </w:pPr>
      <w:bookmarkStart w:id="28" w:name="_Toc191210215"/>
      <w:r>
        <w:rPr>
          <w:rStyle w:val="Strong"/>
          <w:b/>
          <w:bCs/>
        </w:rPr>
        <w:t>1</w:t>
      </w:r>
      <w:r w:rsidR="0030511B">
        <w:rPr>
          <w:rStyle w:val="Strong"/>
          <w:b/>
          <w:bCs/>
        </w:rPr>
        <w:t>3</w:t>
      </w:r>
      <w:r w:rsidR="00FE0A78">
        <w:rPr>
          <w:rStyle w:val="Strong"/>
          <w:b/>
          <w:bCs/>
        </w:rPr>
        <w:t>. Screenshots of Functionality</w:t>
      </w:r>
      <w:bookmarkEnd w:id="28"/>
    </w:p>
    <w:p w14:paraId="64EF412E" w14:textId="77777777" w:rsidR="00FE0A78" w:rsidRDefault="00FE0A78" w:rsidP="00FE0A78">
      <w:pPr>
        <w:pStyle w:val="Heading3"/>
      </w:pPr>
      <w:bookmarkStart w:id="29" w:name="_Toc191210216"/>
      <w:r>
        <w:t>Screenshot 2: Prediction Result</w:t>
      </w:r>
      <w:bookmarkEnd w:id="29"/>
    </w:p>
    <w:p w14:paraId="432AACF2" w14:textId="1E26AC33" w:rsidR="00FE0A78" w:rsidRDefault="00651DA7" w:rsidP="00FE0A78">
      <w:r>
        <w:rPr>
          <w:rStyle w:val="Emphasis"/>
          <w:rFonts w:ascii="Times New Roman" w:eastAsia="Times New Roman" w:hAnsi="Times New Roman" w:cs="Times New Roman"/>
          <w:sz w:val="24"/>
          <w:szCs w:val="24"/>
        </w:rPr>
        <w:t xml:space="preserve">                   </w:t>
      </w:r>
      <w:r w:rsidRPr="00651DA7">
        <w:rPr>
          <w:rStyle w:val="Emphasis"/>
          <w:rFonts w:ascii="Times New Roman" w:eastAsia="Times New Roman" w:hAnsi="Times New Roman" w:cs="Times New Roman"/>
          <w:sz w:val="24"/>
          <w:szCs w:val="24"/>
        </w:rPr>
        <w:drawing>
          <wp:inline distT="0" distB="0" distL="0" distR="0" wp14:anchorId="1456B4C3" wp14:editId="5D614B85">
            <wp:extent cx="3970364" cy="838273"/>
            <wp:effectExtent l="0" t="0" r="0" b="0"/>
            <wp:docPr id="73275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53350" name=""/>
                    <pic:cNvPicPr/>
                  </pic:nvPicPr>
                  <pic:blipFill>
                    <a:blip r:embed="rId31"/>
                    <a:stretch>
                      <a:fillRect/>
                    </a:stretch>
                  </pic:blipFill>
                  <pic:spPr>
                    <a:xfrm>
                      <a:off x="0" y="0"/>
                      <a:ext cx="3970364" cy="838273"/>
                    </a:xfrm>
                    <a:prstGeom prst="rect">
                      <a:avLst/>
                    </a:prstGeom>
                  </pic:spPr>
                </pic:pic>
              </a:graphicData>
            </a:graphic>
          </wp:inline>
        </w:drawing>
      </w:r>
      <w:r w:rsidR="00FE0A78">
        <w:pict w14:anchorId="23D08AA3">
          <v:rect id="_x0000_i1767" style="width:0;height:1.5pt" o:hralign="center" o:hrstd="t" o:hr="t" fillcolor="#a0a0a0" stroked="f"/>
        </w:pict>
      </w:r>
    </w:p>
    <w:p w14:paraId="6EC9F0B0" w14:textId="6B8A6418" w:rsidR="00822F0F" w:rsidRPr="00822F0F" w:rsidRDefault="0030511B" w:rsidP="0030511B">
      <w:pPr>
        <w:pStyle w:val="Heading2"/>
      </w:pPr>
      <w:bookmarkStart w:id="30" w:name="_Toc191210217"/>
      <w:r>
        <w:t>14.</w:t>
      </w:r>
      <w:r w:rsidR="00822F0F" w:rsidRPr="00822F0F">
        <w:t>Conclusion</w:t>
      </w:r>
      <w:bookmarkEnd w:id="30"/>
    </w:p>
    <w:p w14:paraId="54238054" w14:textId="77777777" w:rsidR="00822F0F" w:rsidRPr="00822F0F" w:rsidRDefault="00822F0F" w:rsidP="00822F0F">
      <w:pPr>
        <w:rPr>
          <w:rFonts w:ascii="Times New Roman" w:hAnsi="Times New Roman" w:cs="Times New Roman"/>
          <w:sz w:val="24"/>
          <w:szCs w:val="24"/>
        </w:rPr>
      </w:pPr>
      <w:r w:rsidRPr="00822F0F">
        <w:rPr>
          <w:rFonts w:ascii="Times New Roman" w:hAnsi="Times New Roman" w:cs="Times New Roman"/>
          <w:sz w:val="24"/>
          <w:szCs w:val="24"/>
        </w:rPr>
        <w:t xml:space="preserve">This project summarizes the steps taken to analyze and model stock price data using various machine learning techniques. The data was cleaned, visualized, and two models—Linear Regression and Random Forest Classifier—were implemented to predict sentiment scores, demonstrating their effectiveness in this context. The machine learning model was then integrated into a web application using Flask, allowing users to input stock data and receive predictions through a REST API. The application was successfully tested and returns accurate predictions when provided with valid data. Further </w:t>
      </w:r>
      <w:r w:rsidRPr="00822F0F">
        <w:rPr>
          <w:rFonts w:ascii="Times New Roman" w:hAnsi="Times New Roman" w:cs="Times New Roman"/>
          <w:sz w:val="24"/>
          <w:szCs w:val="24"/>
        </w:rPr>
        <w:lastRenderedPageBreak/>
        <w:t>improvements could include hyperparameter tuning and exploring additional features to enhance model performance</w:t>
      </w:r>
    </w:p>
    <w:p w14:paraId="1E70F169" w14:textId="4945DF37" w:rsidR="00FE0A78" w:rsidRPr="00822F0F" w:rsidRDefault="00FE0A78" w:rsidP="00FE0A78">
      <w:pPr>
        <w:rPr>
          <w:rFonts w:ascii="Times New Roman" w:hAnsi="Times New Roman" w:cs="Times New Roman"/>
          <w:sz w:val="24"/>
          <w:szCs w:val="24"/>
        </w:rPr>
      </w:pPr>
    </w:p>
    <w:p w14:paraId="0B2DFA4F" w14:textId="77777777" w:rsidR="00FE0A78" w:rsidRPr="00822F0F" w:rsidRDefault="00FE0A78" w:rsidP="00EF5DEA">
      <w:pPr>
        <w:rPr>
          <w:rFonts w:ascii="Times New Roman" w:hAnsi="Times New Roman" w:cs="Times New Roman"/>
          <w:sz w:val="24"/>
          <w:szCs w:val="24"/>
        </w:rPr>
      </w:pPr>
    </w:p>
    <w:sectPr w:rsidR="00FE0A78" w:rsidRPr="00822F0F" w:rsidSect="00034616">
      <w:headerReference w:type="default" r:id="rId32"/>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C3B6E" w14:textId="77777777" w:rsidR="00D53D02" w:rsidRDefault="00D53D02" w:rsidP="00AF51B2">
      <w:pPr>
        <w:spacing w:after="0" w:line="240" w:lineRule="auto"/>
      </w:pPr>
      <w:r>
        <w:separator/>
      </w:r>
    </w:p>
  </w:endnote>
  <w:endnote w:type="continuationSeparator" w:id="0">
    <w:p w14:paraId="69A89B0A" w14:textId="77777777" w:rsidR="00D53D02" w:rsidRDefault="00D53D02" w:rsidP="00AF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6667150"/>
      <w:docPartObj>
        <w:docPartGallery w:val="Page Numbers (Bottom of Page)"/>
        <w:docPartUnique/>
      </w:docPartObj>
    </w:sdtPr>
    <w:sdtEndPr>
      <w:rPr>
        <w:noProof/>
      </w:rPr>
    </w:sdtEndPr>
    <w:sdtContent>
      <w:p w14:paraId="749B63C1" w14:textId="54CCB3AC" w:rsidR="002C4D8F" w:rsidRDefault="002C4D8F">
        <w:pPr>
          <w:pStyle w:val="Footer"/>
          <w:jc w:val="center"/>
        </w:pPr>
        <w:r>
          <w:fldChar w:fldCharType="begin"/>
        </w:r>
        <w:r>
          <w:instrText xml:space="preserve"> PAGE   \* MERGEFORMAT </w:instrText>
        </w:r>
        <w:r>
          <w:fldChar w:fldCharType="separate"/>
        </w:r>
        <w:r w:rsidR="001505F5">
          <w:rPr>
            <w:noProof/>
          </w:rPr>
          <w:t>3</w:t>
        </w:r>
        <w:r>
          <w:rPr>
            <w:noProof/>
          </w:rPr>
          <w:fldChar w:fldCharType="end"/>
        </w:r>
      </w:p>
    </w:sdtContent>
  </w:sdt>
  <w:p w14:paraId="1D78BE3A" w14:textId="77777777" w:rsidR="002C4D8F" w:rsidRDefault="002C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0634D" w14:textId="77777777" w:rsidR="00D53D02" w:rsidRDefault="00D53D02" w:rsidP="00AF51B2">
      <w:pPr>
        <w:spacing w:after="0" w:line="240" w:lineRule="auto"/>
      </w:pPr>
      <w:r>
        <w:separator/>
      </w:r>
    </w:p>
  </w:footnote>
  <w:footnote w:type="continuationSeparator" w:id="0">
    <w:p w14:paraId="44B55D55" w14:textId="77777777" w:rsidR="00D53D02" w:rsidRDefault="00D53D02" w:rsidP="00AF5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87419" w14:textId="10B2686F" w:rsidR="002C4D8F" w:rsidRPr="00AF51B2" w:rsidRDefault="002C4D8F" w:rsidP="00AF51B2">
    <w:pPr>
      <w:pStyle w:val="Header"/>
      <w:jc w:val="center"/>
      <w:rPr>
        <w:sz w:val="28"/>
        <w:szCs w:val="28"/>
      </w:rPr>
    </w:pPr>
    <w:r w:rsidRPr="00AF51B2">
      <w:rPr>
        <w:rFonts w:ascii="Times New Roman" w:hAnsi="Times New Roman" w:cs="Times New Roman"/>
        <w:b/>
        <w:sz w:val="24"/>
        <w:szCs w:val="36"/>
      </w:rPr>
      <w:t>Programming for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FC5F7A"/>
    <w:multiLevelType w:val="multilevel"/>
    <w:tmpl w:val="42E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57DB6"/>
    <w:multiLevelType w:val="multilevel"/>
    <w:tmpl w:val="2518765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1" w15:restartNumberingAfterBreak="0">
    <w:nsid w:val="33CB379E"/>
    <w:multiLevelType w:val="multilevel"/>
    <w:tmpl w:val="BF0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927076"/>
    <w:multiLevelType w:val="multilevel"/>
    <w:tmpl w:val="618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976BB0"/>
    <w:multiLevelType w:val="multilevel"/>
    <w:tmpl w:val="282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C0568D"/>
    <w:multiLevelType w:val="multilevel"/>
    <w:tmpl w:val="6454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AA4AA6"/>
    <w:multiLevelType w:val="multilevel"/>
    <w:tmpl w:val="F0E8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B928BD"/>
    <w:multiLevelType w:val="hybridMultilevel"/>
    <w:tmpl w:val="0B60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789045">
    <w:abstractNumId w:val="8"/>
  </w:num>
  <w:num w:numId="2" w16cid:durableId="552353747">
    <w:abstractNumId w:val="6"/>
  </w:num>
  <w:num w:numId="3" w16cid:durableId="1210461152">
    <w:abstractNumId w:val="5"/>
  </w:num>
  <w:num w:numId="4" w16cid:durableId="1795516802">
    <w:abstractNumId w:val="4"/>
  </w:num>
  <w:num w:numId="5" w16cid:durableId="488861541">
    <w:abstractNumId w:val="7"/>
  </w:num>
  <w:num w:numId="6" w16cid:durableId="628123435">
    <w:abstractNumId w:val="3"/>
  </w:num>
  <w:num w:numId="7" w16cid:durableId="404574379">
    <w:abstractNumId w:val="2"/>
  </w:num>
  <w:num w:numId="8" w16cid:durableId="1889682171">
    <w:abstractNumId w:val="1"/>
  </w:num>
  <w:num w:numId="9" w16cid:durableId="2106293999">
    <w:abstractNumId w:val="0"/>
  </w:num>
  <w:num w:numId="10" w16cid:durableId="1999075293">
    <w:abstractNumId w:val="12"/>
  </w:num>
  <w:num w:numId="11" w16cid:durableId="604115405">
    <w:abstractNumId w:val="9"/>
  </w:num>
  <w:num w:numId="12" w16cid:durableId="531039148">
    <w:abstractNumId w:val="13"/>
  </w:num>
  <w:num w:numId="13" w16cid:durableId="1241057945">
    <w:abstractNumId w:val="16"/>
  </w:num>
  <w:num w:numId="14" w16cid:durableId="32928827">
    <w:abstractNumId w:val="14"/>
  </w:num>
  <w:num w:numId="15" w16cid:durableId="83722204">
    <w:abstractNumId w:val="11"/>
  </w:num>
  <w:num w:numId="16" w16cid:durableId="1707830299">
    <w:abstractNumId w:val="15"/>
  </w:num>
  <w:num w:numId="17" w16cid:durableId="6446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8D6"/>
    <w:rsid w:val="00034616"/>
    <w:rsid w:val="0006063C"/>
    <w:rsid w:val="0008661F"/>
    <w:rsid w:val="00140994"/>
    <w:rsid w:val="001505F5"/>
    <w:rsid w:val="0015074B"/>
    <w:rsid w:val="0015796A"/>
    <w:rsid w:val="00237F35"/>
    <w:rsid w:val="0029639D"/>
    <w:rsid w:val="002C4D8F"/>
    <w:rsid w:val="0030511B"/>
    <w:rsid w:val="00326F90"/>
    <w:rsid w:val="00420C2F"/>
    <w:rsid w:val="00425620"/>
    <w:rsid w:val="005A0434"/>
    <w:rsid w:val="005F1478"/>
    <w:rsid w:val="0061409B"/>
    <w:rsid w:val="00637284"/>
    <w:rsid w:val="00651DA7"/>
    <w:rsid w:val="006F0025"/>
    <w:rsid w:val="0074787D"/>
    <w:rsid w:val="007D2D4E"/>
    <w:rsid w:val="00822F0F"/>
    <w:rsid w:val="008B3574"/>
    <w:rsid w:val="008C7262"/>
    <w:rsid w:val="00972D3D"/>
    <w:rsid w:val="00AA1D8D"/>
    <w:rsid w:val="00AF51B2"/>
    <w:rsid w:val="00B00435"/>
    <w:rsid w:val="00B14F9C"/>
    <w:rsid w:val="00B30C8B"/>
    <w:rsid w:val="00B47730"/>
    <w:rsid w:val="00BC706F"/>
    <w:rsid w:val="00BD495B"/>
    <w:rsid w:val="00C17D9E"/>
    <w:rsid w:val="00C20088"/>
    <w:rsid w:val="00C207FB"/>
    <w:rsid w:val="00C27855"/>
    <w:rsid w:val="00C4205F"/>
    <w:rsid w:val="00C429D8"/>
    <w:rsid w:val="00CB0664"/>
    <w:rsid w:val="00CD10AF"/>
    <w:rsid w:val="00CE7E40"/>
    <w:rsid w:val="00D16C52"/>
    <w:rsid w:val="00D53D02"/>
    <w:rsid w:val="00EA66A9"/>
    <w:rsid w:val="00EF5DEA"/>
    <w:rsid w:val="00FC693F"/>
    <w:rsid w:val="00FE0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FA7D55"/>
  <w14:defaultImageDpi w14:val="300"/>
  <w15:docId w15:val="{B4E38C26-8310-40A0-ADE1-D01C5263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2C4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8F"/>
    <w:rPr>
      <w:rFonts w:ascii="Tahoma" w:hAnsi="Tahoma" w:cs="Tahoma"/>
      <w:sz w:val="16"/>
      <w:szCs w:val="16"/>
    </w:rPr>
  </w:style>
  <w:style w:type="character" w:styleId="HTMLCode">
    <w:name w:val="HTML Code"/>
    <w:basedOn w:val="DefaultParagraphFont"/>
    <w:uiPriority w:val="99"/>
    <w:semiHidden/>
    <w:unhideWhenUsed/>
    <w:rsid w:val="00425620"/>
    <w:rPr>
      <w:rFonts w:ascii="Courier New" w:eastAsia="Times New Roman" w:hAnsi="Courier New" w:cs="Courier New"/>
      <w:sz w:val="20"/>
      <w:szCs w:val="20"/>
    </w:rPr>
  </w:style>
  <w:style w:type="paragraph" w:styleId="NormalWeb">
    <w:name w:val="Normal (Web)"/>
    <w:basedOn w:val="Normal"/>
    <w:uiPriority w:val="99"/>
    <w:unhideWhenUsed/>
    <w:rsid w:val="00FE0A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E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0A78"/>
    <w:rPr>
      <w:rFonts w:ascii="Courier New" w:eastAsia="Times New Roman" w:hAnsi="Courier New" w:cs="Courier New"/>
      <w:sz w:val="20"/>
      <w:szCs w:val="20"/>
    </w:rPr>
  </w:style>
  <w:style w:type="character" w:customStyle="1" w:styleId="hljs-comment">
    <w:name w:val="hljs-comment"/>
    <w:basedOn w:val="DefaultParagraphFont"/>
    <w:rsid w:val="00FE0A78"/>
  </w:style>
  <w:style w:type="character" w:customStyle="1" w:styleId="hljs-keyword">
    <w:name w:val="hljs-keyword"/>
    <w:basedOn w:val="DefaultParagraphFont"/>
    <w:rsid w:val="00FE0A78"/>
  </w:style>
  <w:style w:type="character" w:customStyle="1" w:styleId="hljs-builtin">
    <w:name w:val="hljs-built_in"/>
    <w:basedOn w:val="DefaultParagraphFont"/>
    <w:rsid w:val="00FE0A78"/>
  </w:style>
  <w:style w:type="character" w:customStyle="1" w:styleId="hljs-string">
    <w:name w:val="hljs-string"/>
    <w:basedOn w:val="DefaultParagraphFont"/>
    <w:rsid w:val="00FE0A78"/>
  </w:style>
  <w:style w:type="character" w:customStyle="1" w:styleId="hljs-meta">
    <w:name w:val="hljs-meta"/>
    <w:basedOn w:val="DefaultParagraphFont"/>
    <w:rsid w:val="00FE0A78"/>
  </w:style>
  <w:style w:type="character" w:customStyle="1" w:styleId="hljs-params">
    <w:name w:val="hljs-params"/>
    <w:basedOn w:val="DefaultParagraphFont"/>
    <w:rsid w:val="00FE0A78"/>
  </w:style>
  <w:style w:type="character" w:customStyle="1" w:styleId="hljs-title">
    <w:name w:val="hljs-title"/>
    <w:basedOn w:val="DefaultParagraphFont"/>
    <w:rsid w:val="00FE0A78"/>
  </w:style>
  <w:style w:type="character" w:customStyle="1" w:styleId="hljs-number">
    <w:name w:val="hljs-number"/>
    <w:basedOn w:val="DefaultParagraphFont"/>
    <w:rsid w:val="00FE0A78"/>
  </w:style>
  <w:style w:type="character" w:customStyle="1" w:styleId="hljs-tag">
    <w:name w:val="hljs-tag"/>
    <w:basedOn w:val="DefaultParagraphFont"/>
    <w:rsid w:val="00FE0A78"/>
  </w:style>
  <w:style w:type="character" w:customStyle="1" w:styleId="hljs-name">
    <w:name w:val="hljs-name"/>
    <w:basedOn w:val="DefaultParagraphFont"/>
    <w:rsid w:val="00FE0A78"/>
  </w:style>
  <w:style w:type="character" w:customStyle="1" w:styleId="hljs-attr">
    <w:name w:val="hljs-attr"/>
    <w:basedOn w:val="DefaultParagraphFont"/>
    <w:rsid w:val="00FE0A78"/>
  </w:style>
  <w:style w:type="character" w:customStyle="1" w:styleId="hljs-variable">
    <w:name w:val="hljs-variable"/>
    <w:basedOn w:val="DefaultParagraphFont"/>
    <w:rsid w:val="00FE0A78"/>
  </w:style>
  <w:style w:type="character" w:customStyle="1" w:styleId="hljs-function">
    <w:name w:val="hljs-function"/>
    <w:basedOn w:val="DefaultParagraphFont"/>
    <w:rsid w:val="00FE0A78"/>
  </w:style>
  <w:style w:type="character" w:customStyle="1" w:styleId="hljs-property">
    <w:name w:val="hljs-property"/>
    <w:basedOn w:val="DefaultParagraphFont"/>
    <w:rsid w:val="00FE0A78"/>
  </w:style>
  <w:style w:type="character" w:customStyle="1" w:styleId="overflow-hidden">
    <w:name w:val="overflow-hidden"/>
    <w:basedOn w:val="DefaultParagraphFont"/>
    <w:rsid w:val="00FE0A78"/>
  </w:style>
  <w:style w:type="paragraph" w:styleId="z-TopofForm">
    <w:name w:val="HTML Top of Form"/>
    <w:basedOn w:val="Normal"/>
    <w:next w:val="Normal"/>
    <w:link w:val="z-TopofFormChar"/>
    <w:hidden/>
    <w:uiPriority w:val="99"/>
    <w:semiHidden/>
    <w:unhideWhenUsed/>
    <w:rsid w:val="00FE0A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0A78"/>
    <w:rPr>
      <w:rFonts w:ascii="Arial" w:eastAsia="Times New Roman" w:hAnsi="Arial" w:cs="Arial"/>
      <w:vanish/>
      <w:sz w:val="16"/>
      <w:szCs w:val="16"/>
    </w:rPr>
  </w:style>
  <w:style w:type="paragraph" w:customStyle="1" w:styleId="placeholder">
    <w:name w:val="placeholder"/>
    <w:basedOn w:val="Normal"/>
    <w:rsid w:val="00FE0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FE0A78"/>
  </w:style>
  <w:style w:type="paragraph" w:styleId="z-BottomofForm">
    <w:name w:val="HTML Bottom of Form"/>
    <w:basedOn w:val="Normal"/>
    <w:next w:val="Normal"/>
    <w:link w:val="z-BottomofFormChar"/>
    <w:hidden/>
    <w:uiPriority w:val="99"/>
    <w:semiHidden/>
    <w:unhideWhenUsed/>
    <w:rsid w:val="00FE0A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0A78"/>
    <w:rPr>
      <w:rFonts w:ascii="Arial" w:eastAsia="Times New Roman" w:hAnsi="Arial" w:cs="Arial"/>
      <w:vanish/>
      <w:sz w:val="16"/>
      <w:szCs w:val="16"/>
    </w:rPr>
  </w:style>
  <w:style w:type="paragraph" w:styleId="TOC2">
    <w:name w:val="toc 2"/>
    <w:basedOn w:val="Normal"/>
    <w:next w:val="Normal"/>
    <w:autoRedefine/>
    <w:uiPriority w:val="39"/>
    <w:unhideWhenUsed/>
    <w:rsid w:val="0015796A"/>
    <w:pPr>
      <w:spacing w:after="100"/>
      <w:ind w:left="220"/>
    </w:pPr>
  </w:style>
  <w:style w:type="paragraph" w:styleId="TOC3">
    <w:name w:val="toc 3"/>
    <w:basedOn w:val="Normal"/>
    <w:next w:val="Normal"/>
    <w:autoRedefine/>
    <w:uiPriority w:val="39"/>
    <w:unhideWhenUsed/>
    <w:rsid w:val="0015796A"/>
    <w:pPr>
      <w:spacing w:after="100"/>
      <w:ind w:left="440"/>
    </w:pPr>
  </w:style>
  <w:style w:type="character" w:styleId="Hyperlink">
    <w:name w:val="Hyperlink"/>
    <w:basedOn w:val="DefaultParagraphFont"/>
    <w:uiPriority w:val="99"/>
    <w:unhideWhenUsed/>
    <w:rsid w:val="00157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56294">
      <w:bodyDiv w:val="1"/>
      <w:marLeft w:val="0"/>
      <w:marRight w:val="0"/>
      <w:marTop w:val="0"/>
      <w:marBottom w:val="0"/>
      <w:divBdr>
        <w:top w:val="none" w:sz="0" w:space="0" w:color="auto"/>
        <w:left w:val="none" w:sz="0" w:space="0" w:color="auto"/>
        <w:bottom w:val="none" w:sz="0" w:space="0" w:color="auto"/>
        <w:right w:val="none" w:sz="0" w:space="0" w:color="auto"/>
      </w:divBdr>
    </w:div>
    <w:div w:id="427390821">
      <w:bodyDiv w:val="1"/>
      <w:marLeft w:val="0"/>
      <w:marRight w:val="0"/>
      <w:marTop w:val="0"/>
      <w:marBottom w:val="0"/>
      <w:divBdr>
        <w:top w:val="none" w:sz="0" w:space="0" w:color="auto"/>
        <w:left w:val="none" w:sz="0" w:space="0" w:color="auto"/>
        <w:bottom w:val="none" w:sz="0" w:space="0" w:color="auto"/>
        <w:right w:val="none" w:sz="0" w:space="0" w:color="auto"/>
      </w:divBdr>
      <w:divsChild>
        <w:div w:id="434374601">
          <w:marLeft w:val="0"/>
          <w:marRight w:val="0"/>
          <w:marTop w:val="0"/>
          <w:marBottom w:val="0"/>
          <w:divBdr>
            <w:top w:val="none" w:sz="0" w:space="0" w:color="auto"/>
            <w:left w:val="none" w:sz="0" w:space="0" w:color="auto"/>
            <w:bottom w:val="none" w:sz="0" w:space="0" w:color="auto"/>
            <w:right w:val="none" w:sz="0" w:space="0" w:color="auto"/>
          </w:divBdr>
          <w:divsChild>
            <w:div w:id="311833864">
              <w:marLeft w:val="0"/>
              <w:marRight w:val="0"/>
              <w:marTop w:val="0"/>
              <w:marBottom w:val="0"/>
              <w:divBdr>
                <w:top w:val="none" w:sz="0" w:space="0" w:color="auto"/>
                <w:left w:val="none" w:sz="0" w:space="0" w:color="auto"/>
                <w:bottom w:val="none" w:sz="0" w:space="0" w:color="auto"/>
                <w:right w:val="none" w:sz="0" w:space="0" w:color="auto"/>
              </w:divBdr>
              <w:divsChild>
                <w:div w:id="991911629">
                  <w:marLeft w:val="0"/>
                  <w:marRight w:val="0"/>
                  <w:marTop w:val="0"/>
                  <w:marBottom w:val="0"/>
                  <w:divBdr>
                    <w:top w:val="none" w:sz="0" w:space="0" w:color="auto"/>
                    <w:left w:val="none" w:sz="0" w:space="0" w:color="auto"/>
                    <w:bottom w:val="none" w:sz="0" w:space="0" w:color="auto"/>
                    <w:right w:val="none" w:sz="0" w:space="0" w:color="auto"/>
                  </w:divBdr>
                  <w:divsChild>
                    <w:div w:id="34891588">
                      <w:marLeft w:val="0"/>
                      <w:marRight w:val="0"/>
                      <w:marTop w:val="0"/>
                      <w:marBottom w:val="0"/>
                      <w:divBdr>
                        <w:top w:val="none" w:sz="0" w:space="0" w:color="auto"/>
                        <w:left w:val="none" w:sz="0" w:space="0" w:color="auto"/>
                        <w:bottom w:val="none" w:sz="0" w:space="0" w:color="auto"/>
                        <w:right w:val="none" w:sz="0" w:space="0" w:color="auto"/>
                      </w:divBdr>
                      <w:divsChild>
                        <w:div w:id="1196694974">
                          <w:marLeft w:val="0"/>
                          <w:marRight w:val="0"/>
                          <w:marTop w:val="0"/>
                          <w:marBottom w:val="0"/>
                          <w:divBdr>
                            <w:top w:val="none" w:sz="0" w:space="0" w:color="auto"/>
                            <w:left w:val="none" w:sz="0" w:space="0" w:color="auto"/>
                            <w:bottom w:val="none" w:sz="0" w:space="0" w:color="auto"/>
                            <w:right w:val="none" w:sz="0" w:space="0" w:color="auto"/>
                          </w:divBdr>
                          <w:divsChild>
                            <w:div w:id="1424687299">
                              <w:marLeft w:val="0"/>
                              <w:marRight w:val="0"/>
                              <w:marTop w:val="0"/>
                              <w:marBottom w:val="0"/>
                              <w:divBdr>
                                <w:top w:val="none" w:sz="0" w:space="0" w:color="auto"/>
                                <w:left w:val="none" w:sz="0" w:space="0" w:color="auto"/>
                                <w:bottom w:val="none" w:sz="0" w:space="0" w:color="auto"/>
                                <w:right w:val="none" w:sz="0" w:space="0" w:color="auto"/>
                              </w:divBdr>
                              <w:divsChild>
                                <w:div w:id="849176739">
                                  <w:marLeft w:val="0"/>
                                  <w:marRight w:val="0"/>
                                  <w:marTop w:val="0"/>
                                  <w:marBottom w:val="0"/>
                                  <w:divBdr>
                                    <w:top w:val="none" w:sz="0" w:space="0" w:color="auto"/>
                                    <w:left w:val="none" w:sz="0" w:space="0" w:color="auto"/>
                                    <w:bottom w:val="none" w:sz="0" w:space="0" w:color="auto"/>
                                    <w:right w:val="none" w:sz="0" w:space="0" w:color="auto"/>
                                  </w:divBdr>
                                  <w:divsChild>
                                    <w:div w:id="3636314">
                                      <w:marLeft w:val="0"/>
                                      <w:marRight w:val="0"/>
                                      <w:marTop w:val="0"/>
                                      <w:marBottom w:val="0"/>
                                      <w:divBdr>
                                        <w:top w:val="none" w:sz="0" w:space="0" w:color="auto"/>
                                        <w:left w:val="none" w:sz="0" w:space="0" w:color="auto"/>
                                        <w:bottom w:val="none" w:sz="0" w:space="0" w:color="auto"/>
                                        <w:right w:val="none" w:sz="0" w:space="0" w:color="auto"/>
                                      </w:divBdr>
                                      <w:divsChild>
                                        <w:div w:id="1981423190">
                                          <w:marLeft w:val="0"/>
                                          <w:marRight w:val="0"/>
                                          <w:marTop w:val="0"/>
                                          <w:marBottom w:val="0"/>
                                          <w:divBdr>
                                            <w:top w:val="none" w:sz="0" w:space="0" w:color="auto"/>
                                            <w:left w:val="none" w:sz="0" w:space="0" w:color="auto"/>
                                            <w:bottom w:val="none" w:sz="0" w:space="0" w:color="auto"/>
                                            <w:right w:val="none" w:sz="0" w:space="0" w:color="auto"/>
                                          </w:divBdr>
                                          <w:divsChild>
                                            <w:div w:id="1113787699">
                                              <w:marLeft w:val="0"/>
                                              <w:marRight w:val="0"/>
                                              <w:marTop w:val="0"/>
                                              <w:marBottom w:val="0"/>
                                              <w:divBdr>
                                                <w:top w:val="none" w:sz="0" w:space="0" w:color="auto"/>
                                                <w:left w:val="none" w:sz="0" w:space="0" w:color="auto"/>
                                                <w:bottom w:val="none" w:sz="0" w:space="0" w:color="auto"/>
                                                <w:right w:val="none" w:sz="0" w:space="0" w:color="auto"/>
                                              </w:divBdr>
                                              <w:divsChild>
                                                <w:div w:id="1896355733">
                                                  <w:marLeft w:val="0"/>
                                                  <w:marRight w:val="0"/>
                                                  <w:marTop w:val="0"/>
                                                  <w:marBottom w:val="0"/>
                                                  <w:divBdr>
                                                    <w:top w:val="none" w:sz="0" w:space="0" w:color="auto"/>
                                                    <w:left w:val="none" w:sz="0" w:space="0" w:color="auto"/>
                                                    <w:bottom w:val="none" w:sz="0" w:space="0" w:color="auto"/>
                                                    <w:right w:val="none" w:sz="0" w:space="0" w:color="auto"/>
                                                  </w:divBdr>
                                                  <w:divsChild>
                                                    <w:div w:id="31466731">
                                                      <w:marLeft w:val="0"/>
                                                      <w:marRight w:val="0"/>
                                                      <w:marTop w:val="0"/>
                                                      <w:marBottom w:val="0"/>
                                                      <w:divBdr>
                                                        <w:top w:val="none" w:sz="0" w:space="0" w:color="auto"/>
                                                        <w:left w:val="none" w:sz="0" w:space="0" w:color="auto"/>
                                                        <w:bottom w:val="none" w:sz="0" w:space="0" w:color="auto"/>
                                                        <w:right w:val="none" w:sz="0" w:space="0" w:color="auto"/>
                                                      </w:divBdr>
                                                      <w:divsChild>
                                                        <w:div w:id="1344165682">
                                                          <w:marLeft w:val="0"/>
                                                          <w:marRight w:val="0"/>
                                                          <w:marTop w:val="0"/>
                                                          <w:marBottom w:val="0"/>
                                                          <w:divBdr>
                                                            <w:top w:val="none" w:sz="0" w:space="0" w:color="auto"/>
                                                            <w:left w:val="none" w:sz="0" w:space="0" w:color="auto"/>
                                                            <w:bottom w:val="none" w:sz="0" w:space="0" w:color="auto"/>
                                                            <w:right w:val="none" w:sz="0" w:space="0" w:color="auto"/>
                                                          </w:divBdr>
                                                          <w:divsChild>
                                                            <w:div w:id="568152716">
                                                              <w:marLeft w:val="0"/>
                                                              <w:marRight w:val="0"/>
                                                              <w:marTop w:val="0"/>
                                                              <w:marBottom w:val="0"/>
                                                              <w:divBdr>
                                                                <w:top w:val="none" w:sz="0" w:space="0" w:color="auto"/>
                                                                <w:left w:val="none" w:sz="0" w:space="0" w:color="auto"/>
                                                                <w:bottom w:val="none" w:sz="0" w:space="0" w:color="auto"/>
                                                                <w:right w:val="none" w:sz="0" w:space="0" w:color="auto"/>
                                                              </w:divBdr>
                                                            </w:div>
                                                            <w:div w:id="896284142">
                                                              <w:marLeft w:val="0"/>
                                                              <w:marRight w:val="0"/>
                                                              <w:marTop w:val="0"/>
                                                              <w:marBottom w:val="0"/>
                                                              <w:divBdr>
                                                                <w:top w:val="none" w:sz="0" w:space="0" w:color="auto"/>
                                                                <w:left w:val="none" w:sz="0" w:space="0" w:color="auto"/>
                                                                <w:bottom w:val="none" w:sz="0" w:space="0" w:color="auto"/>
                                                                <w:right w:val="none" w:sz="0" w:space="0" w:color="auto"/>
                                                              </w:divBdr>
                                                              <w:divsChild>
                                                                <w:div w:id="68575597">
                                                                  <w:marLeft w:val="0"/>
                                                                  <w:marRight w:val="0"/>
                                                                  <w:marTop w:val="0"/>
                                                                  <w:marBottom w:val="0"/>
                                                                  <w:divBdr>
                                                                    <w:top w:val="none" w:sz="0" w:space="0" w:color="auto"/>
                                                                    <w:left w:val="none" w:sz="0" w:space="0" w:color="auto"/>
                                                                    <w:bottom w:val="none" w:sz="0" w:space="0" w:color="auto"/>
                                                                    <w:right w:val="none" w:sz="0" w:space="0" w:color="auto"/>
                                                                  </w:divBdr>
                                                                  <w:divsChild>
                                                                    <w:div w:id="19959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577">
                                                              <w:marLeft w:val="0"/>
                                                              <w:marRight w:val="0"/>
                                                              <w:marTop w:val="0"/>
                                                              <w:marBottom w:val="0"/>
                                                              <w:divBdr>
                                                                <w:top w:val="none" w:sz="0" w:space="0" w:color="auto"/>
                                                                <w:left w:val="none" w:sz="0" w:space="0" w:color="auto"/>
                                                                <w:bottom w:val="none" w:sz="0" w:space="0" w:color="auto"/>
                                                                <w:right w:val="none" w:sz="0" w:space="0" w:color="auto"/>
                                                              </w:divBdr>
                                                            </w:div>
                                                          </w:divsChild>
                                                        </w:div>
                                                        <w:div w:id="1755466327">
                                                          <w:marLeft w:val="0"/>
                                                          <w:marRight w:val="0"/>
                                                          <w:marTop w:val="0"/>
                                                          <w:marBottom w:val="0"/>
                                                          <w:divBdr>
                                                            <w:top w:val="none" w:sz="0" w:space="0" w:color="auto"/>
                                                            <w:left w:val="none" w:sz="0" w:space="0" w:color="auto"/>
                                                            <w:bottom w:val="none" w:sz="0" w:space="0" w:color="auto"/>
                                                            <w:right w:val="none" w:sz="0" w:space="0" w:color="auto"/>
                                                          </w:divBdr>
                                                          <w:divsChild>
                                                            <w:div w:id="1065419742">
                                                              <w:marLeft w:val="0"/>
                                                              <w:marRight w:val="0"/>
                                                              <w:marTop w:val="0"/>
                                                              <w:marBottom w:val="0"/>
                                                              <w:divBdr>
                                                                <w:top w:val="none" w:sz="0" w:space="0" w:color="auto"/>
                                                                <w:left w:val="none" w:sz="0" w:space="0" w:color="auto"/>
                                                                <w:bottom w:val="none" w:sz="0" w:space="0" w:color="auto"/>
                                                                <w:right w:val="none" w:sz="0" w:space="0" w:color="auto"/>
                                                              </w:divBdr>
                                                            </w:div>
                                                            <w:div w:id="415782206">
                                                              <w:marLeft w:val="0"/>
                                                              <w:marRight w:val="0"/>
                                                              <w:marTop w:val="0"/>
                                                              <w:marBottom w:val="0"/>
                                                              <w:divBdr>
                                                                <w:top w:val="none" w:sz="0" w:space="0" w:color="auto"/>
                                                                <w:left w:val="none" w:sz="0" w:space="0" w:color="auto"/>
                                                                <w:bottom w:val="none" w:sz="0" w:space="0" w:color="auto"/>
                                                                <w:right w:val="none" w:sz="0" w:space="0" w:color="auto"/>
                                                              </w:divBdr>
                                                              <w:divsChild>
                                                                <w:div w:id="523128468">
                                                                  <w:marLeft w:val="0"/>
                                                                  <w:marRight w:val="0"/>
                                                                  <w:marTop w:val="0"/>
                                                                  <w:marBottom w:val="0"/>
                                                                  <w:divBdr>
                                                                    <w:top w:val="none" w:sz="0" w:space="0" w:color="auto"/>
                                                                    <w:left w:val="none" w:sz="0" w:space="0" w:color="auto"/>
                                                                    <w:bottom w:val="none" w:sz="0" w:space="0" w:color="auto"/>
                                                                    <w:right w:val="none" w:sz="0" w:space="0" w:color="auto"/>
                                                                  </w:divBdr>
                                                                  <w:divsChild>
                                                                    <w:div w:id="18524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469">
                                                              <w:marLeft w:val="0"/>
                                                              <w:marRight w:val="0"/>
                                                              <w:marTop w:val="0"/>
                                                              <w:marBottom w:val="0"/>
                                                              <w:divBdr>
                                                                <w:top w:val="none" w:sz="0" w:space="0" w:color="auto"/>
                                                                <w:left w:val="none" w:sz="0" w:space="0" w:color="auto"/>
                                                                <w:bottom w:val="none" w:sz="0" w:space="0" w:color="auto"/>
                                                                <w:right w:val="none" w:sz="0" w:space="0" w:color="auto"/>
                                                              </w:divBdr>
                                                            </w:div>
                                                          </w:divsChild>
                                                        </w:div>
                                                        <w:div w:id="144013700">
                                                          <w:marLeft w:val="0"/>
                                                          <w:marRight w:val="0"/>
                                                          <w:marTop w:val="0"/>
                                                          <w:marBottom w:val="0"/>
                                                          <w:divBdr>
                                                            <w:top w:val="none" w:sz="0" w:space="0" w:color="auto"/>
                                                            <w:left w:val="none" w:sz="0" w:space="0" w:color="auto"/>
                                                            <w:bottom w:val="none" w:sz="0" w:space="0" w:color="auto"/>
                                                            <w:right w:val="none" w:sz="0" w:space="0" w:color="auto"/>
                                                          </w:divBdr>
                                                          <w:divsChild>
                                                            <w:div w:id="2071340801">
                                                              <w:marLeft w:val="0"/>
                                                              <w:marRight w:val="0"/>
                                                              <w:marTop w:val="0"/>
                                                              <w:marBottom w:val="0"/>
                                                              <w:divBdr>
                                                                <w:top w:val="none" w:sz="0" w:space="0" w:color="auto"/>
                                                                <w:left w:val="none" w:sz="0" w:space="0" w:color="auto"/>
                                                                <w:bottom w:val="none" w:sz="0" w:space="0" w:color="auto"/>
                                                                <w:right w:val="none" w:sz="0" w:space="0" w:color="auto"/>
                                                              </w:divBdr>
                                                            </w:div>
                                                            <w:div w:id="852642975">
                                                              <w:marLeft w:val="0"/>
                                                              <w:marRight w:val="0"/>
                                                              <w:marTop w:val="0"/>
                                                              <w:marBottom w:val="0"/>
                                                              <w:divBdr>
                                                                <w:top w:val="none" w:sz="0" w:space="0" w:color="auto"/>
                                                                <w:left w:val="none" w:sz="0" w:space="0" w:color="auto"/>
                                                                <w:bottom w:val="none" w:sz="0" w:space="0" w:color="auto"/>
                                                                <w:right w:val="none" w:sz="0" w:space="0" w:color="auto"/>
                                                              </w:divBdr>
                                                              <w:divsChild>
                                                                <w:div w:id="1893535920">
                                                                  <w:marLeft w:val="0"/>
                                                                  <w:marRight w:val="0"/>
                                                                  <w:marTop w:val="0"/>
                                                                  <w:marBottom w:val="0"/>
                                                                  <w:divBdr>
                                                                    <w:top w:val="none" w:sz="0" w:space="0" w:color="auto"/>
                                                                    <w:left w:val="none" w:sz="0" w:space="0" w:color="auto"/>
                                                                    <w:bottom w:val="none" w:sz="0" w:space="0" w:color="auto"/>
                                                                    <w:right w:val="none" w:sz="0" w:space="0" w:color="auto"/>
                                                                  </w:divBdr>
                                                                  <w:divsChild>
                                                                    <w:div w:id="15723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318">
                                                              <w:marLeft w:val="0"/>
                                                              <w:marRight w:val="0"/>
                                                              <w:marTop w:val="0"/>
                                                              <w:marBottom w:val="0"/>
                                                              <w:divBdr>
                                                                <w:top w:val="none" w:sz="0" w:space="0" w:color="auto"/>
                                                                <w:left w:val="none" w:sz="0" w:space="0" w:color="auto"/>
                                                                <w:bottom w:val="none" w:sz="0" w:space="0" w:color="auto"/>
                                                                <w:right w:val="none" w:sz="0" w:space="0" w:color="auto"/>
                                                              </w:divBdr>
                                                            </w:div>
                                                          </w:divsChild>
                                                        </w:div>
                                                        <w:div w:id="806557029">
                                                          <w:marLeft w:val="0"/>
                                                          <w:marRight w:val="0"/>
                                                          <w:marTop w:val="0"/>
                                                          <w:marBottom w:val="0"/>
                                                          <w:divBdr>
                                                            <w:top w:val="none" w:sz="0" w:space="0" w:color="auto"/>
                                                            <w:left w:val="none" w:sz="0" w:space="0" w:color="auto"/>
                                                            <w:bottom w:val="none" w:sz="0" w:space="0" w:color="auto"/>
                                                            <w:right w:val="none" w:sz="0" w:space="0" w:color="auto"/>
                                                          </w:divBdr>
                                                          <w:divsChild>
                                                            <w:div w:id="1660573400">
                                                              <w:marLeft w:val="0"/>
                                                              <w:marRight w:val="0"/>
                                                              <w:marTop w:val="0"/>
                                                              <w:marBottom w:val="0"/>
                                                              <w:divBdr>
                                                                <w:top w:val="none" w:sz="0" w:space="0" w:color="auto"/>
                                                                <w:left w:val="none" w:sz="0" w:space="0" w:color="auto"/>
                                                                <w:bottom w:val="none" w:sz="0" w:space="0" w:color="auto"/>
                                                                <w:right w:val="none" w:sz="0" w:space="0" w:color="auto"/>
                                                              </w:divBdr>
                                                            </w:div>
                                                            <w:div w:id="235557219">
                                                              <w:marLeft w:val="0"/>
                                                              <w:marRight w:val="0"/>
                                                              <w:marTop w:val="0"/>
                                                              <w:marBottom w:val="0"/>
                                                              <w:divBdr>
                                                                <w:top w:val="none" w:sz="0" w:space="0" w:color="auto"/>
                                                                <w:left w:val="none" w:sz="0" w:space="0" w:color="auto"/>
                                                                <w:bottom w:val="none" w:sz="0" w:space="0" w:color="auto"/>
                                                                <w:right w:val="none" w:sz="0" w:space="0" w:color="auto"/>
                                                              </w:divBdr>
                                                              <w:divsChild>
                                                                <w:div w:id="1952122167">
                                                                  <w:marLeft w:val="0"/>
                                                                  <w:marRight w:val="0"/>
                                                                  <w:marTop w:val="0"/>
                                                                  <w:marBottom w:val="0"/>
                                                                  <w:divBdr>
                                                                    <w:top w:val="none" w:sz="0" w:space="0" w:color="auto"/>
                                                                    <w:left w:val="none" w:sz="0" w:space="0" w:color="auto"/>
                                                                    <w:bottom w:val="none" w:sz="0" w:space="0" w:color="auto"/>
                                                                    <w:right w:val="none" w:sz="0" w:space="0" w:color="auto"/>
                                                                  </w:divBdr>
                                                                  <w:divsChild>
                                                                    <w:div w:id="12430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864">
                                                              <w:marLeft w:val="0"/>
                                                              <w:marRight w:val="0"/>
                                                              <w:marTop w:val="0"/>
                                                              <w:marBottom w:val="0"/>
                                                              <w:divBdr>
                                                                <w:top w:val="none" w:sz="0" w:space="0" w:color="auto"/>
                                                                <w:left w:val="none" w:sz="0" w:space="0" w:color="auto"/>
                                                                <w:bottom w:val="none" w:sz="0" w:space="0" w:color="auto"/>
                                                                <w:right w:val="none" w:sz="0" w:space="0" w:color="auto"/>
                                                              </w:divBdr>
                                                            </w:div>
                                                          </w:divsChild>
                                                        </w:div>
                                                        <w:div w:id="385036411">
                                                          <w:marLeft w:val="0"/>
                                                          <w:marRight w:val="0"/>
                                                          <w:marTop w:val="0"/>
                                                          <w:marBottom w:val="0"/>
                                                          <w:divBdr>
                                                            <w:top w:val="none" w:sz="0" w:space="0" w:color="auto"/>
                                                            <w:left w:val="none" w:sz="0" w:space="0" w:color="auto"/>
                                                            <w:bottom w:val="none" w:sz="0" w:space="0" w:color="auto"/>
                                                            <w:right w:val="none" w:sz="0" w:space="0" w:color="auto"/>
                                                          </w:divBdr>
                                                          <w:divsChild>
                                                            <w:div w:id="1493598045">
                                                              <w:marLeft w:val="0"/>
                                                              <w:marRight w:val="0"/>
                                                              <w:marTop w:val="0"/>
                                                              <w:marBottom w:val="0"/>
                                                              <w:divBdr>
                                                                <w:top w:val="none" w:sz="0" w:space="0" w:color="auto"/>
                                                                <w:left w:val="none" w:sz="0" w:space="0" w:color="auto"/>
                                                                <w:bottom w:val="none" w:sz="0" w:space="0" w:color="auto"/>
                                                                <w:right w:val="none" w:sz="0" w:space="0" w:color="auto"/>
                                                              </w:divBdr>
                                                            </w:div>
                                                            <w:div w:id="774011424">
                                                              <w:marLeft w:val="0"/>
                                                              <w:marRight w:val="0"/>
                                                              <w:marTop w:val="0"/>
                                                              <w:marBottom w:val="0"/>
                                                              <w:divBdr>
                                                                <w:top w:val="none" w:sz="0" w:space="0" w:color="auto"/>
                                                                <w:left w:val="none" w:sz="0" w:space="0" w:color="auto"/>
                                                                <w:bottom w:val="none" w:sz="0" w:space="0" w:color="auto"/>
                                                                <w:right w:val="none" w:sz="0" w:space="0" w:color="auto"/>
                                                              </w:divBdr>
                                                              <w:divsChild>
                                                                <w:div w:id="959914808">
                                                                  <w:marLeft w:val="0"/>
                                                                  <w:marRight w:val="0"/>
                                                                  <w:marTop w:val="0"/>
                                                                  <w:marBottom w:val="0"/>
                                                                  <w:divBdr>
                                                                    <w:top w:val="none" w:sz="0" w:space="0" w:color="auto"/>
                                                                    <w:left w:val="none" w:sz="0" w:space="0" w:color="auto"/>
                                                                    <w:bottom w:val="none" w:sz="0" w:space="0" w:color="auto"/>
                                                                    <w:right w:val="none" w:sz="0" w:space="0" w:color="auto"/>
                                                                  </w:divBdr>
                                                                  <w:divsChild>
                                                                    <w:div w:id="13284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706530">
                                          <w:marLeft w:val="0"/>
                                          <w:marRight w:val="0"/>
                                          <w:marTop w:val="0"/>
                                          <w:marBottom w:val="0"/>
                                          <w:divBdr>
                                            <w:top w:val="none" w:sz="0" w:space="0" w:color="auto"/>
                                            <w:left w:val="none" w:sz="0" w:space="0" w:color="auto"/>
                                            <w:bottom w:val="none" w:sz="0" w:space="0" w:color="auto"/>
                                            <w:right w:val="none" w:sz="0" w:space="0" w:color="auto"/>
                                          </w:divBdr>
                                          <w:divsChild>
                                            <w:div w:id="1349065013">
                                              <w:marLeft w:val="0"/>
                                              <w:marRight w:val="0"/>
                                              <w:marTop w:val="0"/>
                                              <w:marBottom w:val="0"/>
                                              <w:divBdr>
                                                <w:top w:val="none" w:sz="0" w:space="0" w:color="auto"/>
                                                <w:left w:val="none" w:sz="0" w:space="0" w:color="auto"/>
                                                <w:bottom w:val="none" w:sz="0" w:space="0" w:color="auto"/>
                                                <w:right w:val="none" w:sz="0" w:space="0" w:color="auto"/>
                                              </w:divBdr>
                                              <w:divsChild>
                                                <w:div w:id="28383012">
                                                  <w:marLeft w:val="0"/>
                                                  <w:marRight w:val="0"/>
                                                  <w:marTop w:val="0"/>
                                                  <w:marBottom w:val="0"/>
                                                  <w:divBdr>
                                                    <w:top w:val="none" w:sz="0" w:space="0" w:color="auto"/>
                                                    <w:left w:val="none" w:sz="0" w:space="0" w:color="auto"/>
                                                    <w:bottom w:val="none" w:sz="0" w:space="0" w:color="auto"/>
                                                    <w:right w:val="none" w:sz="0" w:space="0" w:color="auto"/>
                                                  </w:divBdr>
                                                  <w:divsChild>
                                                    <w:div w:id="1213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389461">
          <w:marLeft w:val="0"/>
          <w:marRight w:val="0"/>
          <w:marTop w:val="0"/>
          <w:marBottom w:val="0"/>
          <w:divBdr>
            <w:top w:val="none" w:sz="0" w:space="0" w:color="auto"/>
            <w:left w:val="none" w:sz="0" w:space="0" w:color="auto"/>
            <w:bottom w:val="none" w:sz="0" w:space="0" w:color="auto"/>
            <w:right w:val="none" w:sz="0" w:space="0" w:color="auto"/>
          </w:divBdr>
          <w:divsChild>
            <w:div w:id="2024622140">
              <w:marLeft w:val="0"/>
              <w:marRight w:val="0"/>
              <w:marTop w:val="0"/>
              <w:marBottom w:val="0"/>
              <w:divBdr>
                <w:top w:val="none" w:sz="0" w:space="0" w:color="auto"/>
                <w:left w:val="none" w:sz="0" w:space="0" w:color="auto"/>
                <w:bottom w:val="none" w:sz="0" w:space="0" w:color="auto"/>
                <w:right w:val="none" w:sz="0" w:space="0" w:color="auto"/>
              </w:divBdr>
              <w:divsChild>
                <w:div w:id="1453523094">
                  <w:marLeft w:val="0"/>
                  <w:marRight w:val="0"/>
                  <w:marTop w:val="0"/>
                  <w:marBottom w:val="0"/>
                  <w:divBdr>
                    <w:top w:val="none" w:sz="0" w:space="0" w:color="auto"/>
                    <w:left w:val="none" w:sz="0" w:space="0" w:color="auto"/>
                    <w:bottom w:val="none" w:sz="0" w:space="0" w:color="auto"/>
                    <w:right w:val="none" w:sz="0" w:space="0" w:color="auto"/>
                  </w:divBdr>
                  <w:divsChild>
                    <w:div w:id="746877572">
                      <w:marLeft w:val="0"/>
                      <w:marRight w:val="0"/>
                      <w:marTop w:val="0"/>
                      <w:marBottom w:val="0"/>
                      <w:divBdr>
                        <w:top w:val="none" w:sz="0" w:space="0" w:color="auto"/>
                        <w:left w:val="none" w:sz="0" w:space="0" w:color="auto"/>
                        <w:bottom w:val="none" w:sz="0" w:space="0" w:color="auto"/>
                        <w:right w:val="none" w:sz="0" w:space="0" w:color="auto"/>
                      </w:divBdr>
                      <w:divsChild>
                        <w:div w:id="112402932">
                          <w:marLeft w:val="0"/>
                          <w:marRight w:val="0"/>
                          <w:marTop w:val="0"/>
                          <w:marBottom w:val="0"/>
                          <w:divBdr>
                            <w:top w:val="none" w:sz="0" w:space="0" w:color="auto"/>
                            <w:left w:val="none" w:sz="0" w:space="0" w:color="auto"/>
                            <w:bottom w:val="none" w:sz="0" w:space="0" w:color="auto"/>
                            <w:right w:val="none" w:sz="0" w:space="0" w:color="auto"/>
                          </w:divBdr>
                          <w:divsChild>
                            <w:div w:id="1666515434">
                              <w:marLeft w:val="0"/>
                              <w:marRight w:val="0"/>
                              <w:marTop w:val="0"/>
                              <w:marBottom w:val="0"/>
                              <w:divBdr>
                                <w:top w:val="none" w:sz="0" w:space="0" w:color="auto"/>
                                <w:left w:val="none" w:sz="0" w:space="0" w:color="auto"/>
                                <w:bottom w:val="none" w:sz="0" w:space="0" w:color="auto"/>
                                <w:right w:val="none" w:sz="0" w:space="0" w:color="auto"/>
                              </w:divBdr>
                              <w:divsChild>
                                <w:div w:id="142283223">
                                  <w:marLeft w:val="0"/>
                                  <w:marRight w:val="0"/>
                                  <w:marTop w:val="0"/>
                                  <w:marBottom w:val="0"/>
                                  <w:divBdr>
                                    <w:top w:val="none" w:sz="0" w:space="0" w:color="auto"/>
                                    <w:left w:val="none" w:sz="0" w:space="0" w:color="auto"/>
                                    <w:bottom w:val="none" w:sz="0" w:space="0" w:color="auto"/>
                                    <w:right w:val="none" w:sz="0" w:space="0" w:color="auto"/>
                                  </w:divBdr>
                                  <w:divsChild>
                                    <w:div w:id="2065369809">
                                      <w:marLeft w:val="0"/>
                                      <w:marRight w:val="0"/>
                                      <w:marTop w:val="0"/>
                                      <w:marBottom w:val="0"/>
                                      <w:divBdr>
                                        <w:top w:val="none" w:sz="0" w:space="0" w:color="auto"/>
                                        <w:left w:val="none" w:sz="0" w:space="0" w:color="auto"/>
                                        <w:bottom w:val="none" w:sz="0" w:space="0" w:color="auto"/>
                                        <w:right w:val="none" w:sz="0" w:space="0" w:color="auto"/>
                                      </w:divBdr>
                                      <w:divsChild>
                                        <w:div w:id="1436094071">
                                          <w:marLeft w:val="0"/>
                                          <w:marRight w:val="0"/>
                                          <w:marTop w:val="0"/>
                                          <w:marBottom w:val="0"/>
                                          <w:divBdr>
                                            <w:top w:val="none" w:sz="0" w:space="0" w:color="auto"/>
                                            <w:left w:val="none" w:sz="0" w:space="0" w:color="auto"/>
                                            <w:bottom w:val="none" w:sz="0" w:space="0" w:color="auto"/>
                                            <w:right w:val="none" w:sz="0" w:space="0" w:color="auto"/>
                                          </w:divBdr>
                                          <w:divsChild>
                                            <w:div w:id="526796313">
                                              <w:marLeft w:val="0"/>
                                              <w:marRight w:val="0"/>
                                              <w:marTop w:val="0"/>
                                              <w:marBottom w:val="0"/>
                                              <w:divBdr>
                                                <w:top w:val="none" w:sz="0" w:space="0" w:color="auto"/>
                                                <w:left w:val="none" w:sz="0" w:space="0" w:color="auto"/>
                                                <w:bottom w:val="none" w:sz="0" w:space="0" w:color="auto"/>
                                                <w:right w:val="none" w:sz="0" w:space="0" w:color="auto"/>
                                              </w:divBdr>
                                              <w:divsChild>
                                                <w:div w:id="1235048883">
                                                  <w:marLeft w:val="0"/>
                                                  <w:marRight w:val="0"/>
                                                  <w:marTop w:val="0"/>
                                                  <w:marBottom w:val="0"/>
                                                  <w:divBdr>
                                                    <w:top w:val="none" w:sz="0" w:space="0" w:color="auto"/>
                                                    <w:left w:val="none" w:sz="0" w:space="0" w:color="auto"/>
                                                    <w:bottom w:val="none" w:sz="0" w:space="0" w:color="auto"/>
                                                    <w:right w:val="none" w:sz="0" w:space="0" w:color="auto"/>
                                                  </w:divBdr>
                                                  <w:divsChild>
                                                    <w:div w:id="1291857064">
                                                      <w:marLeft w:val="0"/>
                                                      <w:marRight w:val="0"/>
                                                      <w:marTop w:val="0"/>
                                                      <w:marBottom w:val="0"/>
                                                      <w:divBdr>
                                                        <w:top w:val="none" w:sz="0" w:space="0" w:color="auto"/>
                                                        <w:left w:val="none" w:sz="0" w:space="0" w:color="auto"/>
                                                        <w:bottom w:val="none" w:sz="0" w:space="0" w:color="auto"/>
                                                        <w:right w:val="none" w:sz="0" w:space="0" w:color="auto"/>
                                                      </w:divBdr>
                                                      <w:divsChild>
                                                        <w:div w:id="1098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1943">
                                          <w:marLeft w:val="0"/>
                                          <w:marRight w:val="0"/>
                                          <w:marTop w:val="0"/>
                                          <w:marBottom w:val="0"/>
                                          <w:divBdr>
                                            <w:top w:val="none" w:sz="0" w:space="0" w:color="auto"/>
                                            <w:left w:val="none" w:sz="0" w:space="0" w:color="auto"/>
                                            <w:bottom w:val="none" w:sz="0" w:space="0" w:color="auto"/>
                                            <w:right w:val="none" w:sz="0" w:space="0" w:color="auto"/>
                                          </w:divBdr>
                                          <w:divsChild>
                                            <w:div w:id="92214739">
                                              <w:marLeft w:val="0"/>
                                              <w:marRight w:val="0"/>
                                              <w:marTop w:val="0"/>
                                              <w:marBottom w:val="0"/>
                                              <w:divBdr>
                                                <w:top w:val="none" w:sz="0" w:space="0" w:color="auto"/>
                                                <w:left w:val="none" w:sz="0" w:space="0" w:color="auto"/>
                                                <w:bottom w:val="none" w:sz="0" w:space="0" w:color="auto"/>
                                                <w:right w:val="none" w:sz="0" w:space="0" w:color="auto"/>
                                              </w:divBdr>
                                              <w:divsChild>
                                                <w:div w:id="1737122086">
                                                  <w:marLeft w:val="0"/>
                                                  <w:marRight w:val="0"/>
                                                  <w:marTop w:val="0"/>
                                                  <w:marBottom w:val="0"/>
                                                  <w:divBdr>
                                                    <w:top w:val="none" w:sz="0" w:space="0" w:color="auto"/>
                                                    <w:left w:val="none" w:sz="0" w:space="0" w:color="auto"/>
                                                    <w:bottom w:val="none" w:sz="0" w:space="0" w:color="auto"/>
                                                    <w:right w:val="none" w:sz="0" w:space="0" w:color="auto"/>
                                                  </w:divBdr>
                                                  <w:divsChild>
                                                    <w:div w:id="751392730">
                                                      <w:marLeft w:val="0"/>
                                                      <w:marRight w:val="0"/>
                                                      <w:marTop w:val="0"/>
                                                      <w:marBottom w:val="0"/>
                                                      <w:divBdr>
                                                        <w:top w:val="none" w:sz="0" w:space="0" w:color="auto"/>
                                                        <w:left w:val="none" w:sz="0" w:space="0" w:color="auto"/>
                                                        <w:bottom w:val="none" w:sz="0" w:space="0" w:color="auto"/>
                                                        <w:right w:val="none" w:sz="0" w:space="0" w:color="auto"/>
                                                      </w:divBdr>
                                                      <w:divsChild>
                                                        <w:div w:id="1535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4592533">
      <w:bodyDiv w:val="1"/>
      <w:marLeft w:val="0"/>
      <w:marRight w:val="0"/>
      <w:marTop w:val="0"/>
      <w:marBottom w:val="0"/>
      <w:divBdr>
        <w:top w:val="none" w:sz="0" w:space="0" w:color="auto"/>
        <w:left w:val="none" w:sz="0" w:space="0" w:color="auto"/>
        <w:bottom w:val="none" w:sz="0" w:space="0" w:color="auto"/>
        <w:right w:val="none" w:sz="0" w:space="0" w:color="auto"/>
      </w:divBdr>
    </w:div>
    <w:div w:id="736056164">
      <w:bodyDiv w:val="1"/>
      <w:marLeft w:val="0"/>
      <w:marRight w:val="0"/>
      <w:marTop w:val="0"/>
      <w:marBottom w:val="0"/>
      <w:divBdr>
        <w:top w:val="none" w:sz="0" w:space="0" w:color="auto"/>
        <w:left w:val="none" w:sz="0" w:space="0" w:color="auto"/>
        <w:bottom w:val="none" w:sz="0" w:space="0" w:color="auto"/>
        <w:right w:val="none" w:sz="0" w:space="0" w:color="auto"/>
      </w:divBdr>
    </w:div>
    <w:div w:id="770734403">
      <w:bodyDiv w:val="1"/>
      <w:marLeft w:val="0"/>
      <w:marRight w:val="0"/>
      <w:marTop w:val="0"/>
      <w:marBottom w:val="0"/>
      <w:divBdr>
        <w:top w:val="none" w:sz="0" w:space="0" w:color="auto"/>
        <w:left w:val="none" w:sz="0" w:space="0" w:color="auto"/>
        <w:bottom w:val="none" w:sz="0" w:space="0" w:color="auto"/>
        <w:right w:val="none" w:sz="0" w:space="0" w:color="auto"/>
      </w:divBdr>
    </w:div>
    <w:div w:id="916787485">
      <w:bodyDiv w:val="1"/>
      <w:marLeft w:val="0"/>
      <w:marRight w:val="0"/>
      <w:marTop w:val="0"/>
      <w:marBottom w:val="0"/>
      <w:divBdr>
        <w:top w:val="none" w:sz="0" w:space="0" w:color="auto"/>
        <w:left w:val="none" w:sz="0" w:space="0" w:color="auto"/>
        <w:bottom w:val="none" w:sz="0" w:space="0" w:color="auto"/>
        <w:right w:val="none" w:sz="0" w:space="0" w:color="auto"/>
      </w:divBdr>
    </w:div>
    <w:div w:id="966543951">
      <w:bodyDiv w:val="1"/>
      <w:marLeft w:val="0"/>
      <w:marRight w:val="0"/>
      <w:marTop w:val="0"/>
      <w:marBottom w:val="0"/>
      <w:divBdr>
        <w:top w:val="none" w:sz="0" w:space="0" w:color="auto"/>
        <w:left w:val="none" w:sz="0" w:space="0" w:color="auto"/>
        <w:bottom w:val="none" w:sz="0" w:space="0" w:color="auto"/>
        <w:right w:val="none" w:sz="0" w:space="0" w:color="auto"/>
      </w:divBdr>
      <w:divsChild>
        <w:div w:id="1917127519">
          <w:marLeft w:val="0"/>
          <w:marRight w:val="0"/>
          <w:marTop w:val="0"/>
          <w:marBottom w:val="0"/>
          <w:divBdr>
            <w:top w:val="none" w:sz="0" w:space="0" w:color="auto"/>
            <w:left w:val="none" w:sz="0" w:space="0" w:color="auto"/>
            <w:bottom w:val="none" w:sz="0" w:space="0" w:color="auto"/>
            <w:right w:val="none" w:sz="0" w:space="0" w:color="auto"/>
          </w:divBdr>
          <w:divsChild>
            <w:div w:id="652953638">
              <w:marLeft w:val="0"/>
              <w:marRight w:val="0"/>
              <w:marTop w:val="0"/>
              <w:marBottom w:val="0"/>
              <w:divBdr>
                <w:top w:val="none" w:sz="0" w:space="0" w:color="auto"/>
                <w:left w:val="none" w:sz="0" w:space="0" w:color="auto"/>
                <w:bottom w:val="none" w:sz="0" w:space="0" w:color="auto"/>
                <w:right w:val="none" w:sz="0" w:space="0" w:color="auto"/>
              </w:divBdr>
              <w:divsChild>
                <w:div w:id="456022046">
                  <w:marLeft w:val="0"/>
                  <w:marRight w:val="0"/>
                  <w:marTop w:val="0"/>
                  <w:marBottom w:val="0"/>
                  <w:divBdr>
                    <w:top w:val="none" w:sz="0" w:space="0" w:color="auto"/>
                    <w:left w:val="none" w:sz="0" w:space="0" w:color="auto"/>
                    <w:bottom w:val="none" w:sz="0" w:space="0" w:color="auto"/>
                    <w:right w:val="none" w:sz="0" w:space="0" w:color="auto"/>
                  </w:divBdr>
                  <w:divsChild>
                    <w:div w:id="2094741642">
                      <w:marLeft w:val="0"/>
                      <w:marRight w:val="0"/>
                      <w:marTop w:val="0"/>
                      <w:marBottom w:val="0"/>
                      <w:divBdr>
                        <w:top w:val="none" w:sz="0" w:space="0" w:color="auto"/>
                        <w:left w:val="none" w:sz="0" w:space="0" w:color="auto"/>
                        <w:bottom w:val="none" w:sz="0" w:space="0" w:color="auto"/>
                        <w:right w:val="none" w:sz="0" w:space="0" w:color="auto"/>
                      </w:divBdr>
                      <w:divsChild>
                        <w:div w:id="1574391850">
                          <w:marLeft w:val="0"/>
                          <w:marRight w:val="0"/>
                          <w:marTop w:val="0"/>
                          <w:marBottom w:val="0"/>
                          <w:divBdr>
                            <w:top w:val="none" w:sz="0" w:space="0" w:color="auto"/>
                            <w:left w:val="none" w:sz="0" w:space="0" w:color="auto"/>
                            <w:bottom w:val="none" w:sz="0" w:space="0" w:color="auto"/>
                            <w:right w:val="none" w:sz="0" w:space="0" w:color="auto"/>
                          </w:divBdr>
                          <w:divsChild>
                            <w:div w:id="1399553218">
                              <w:marLeft w:val="0"/>
                              <w:marRight w:val="0"/>
                              <w:marTop w:val="0"/>
                              <w:marBottom w:val="0"/>
                              <w:divBdr>
                                <w:top w:val="none" w:sz="0" w:space="0" w:color="auto"/>
                                <w:left w:val="none" w:sz="0" w:space="0" w:color="auto"/>
                                <w:bottom w:val="none" w:sz="0" w:space="0" w:color="auto"/>
                                <w:right w:val="none" w:sz="0" w:space="0" w:color="auto"/>
                              </w:divBdr>
                              <w:divsChild>
                                <w:div w:id="179785359">
                                  <w:marLeft w:val="0"/>
                                  <w:marRight w:val="0"/>
                                  <w:marTop w:val="0"/>
                                  <w:marBottom w:val="0"/>
                                  <w:divBdr>
                                    <w:top w:val="none" w:sz="0" w:space="0" w:color="auto"/>
                                    <w:left w:val="none" w:sz="0" w:space="0" w:color="auto"/>
                                    <w:bottom w:val="none" w:sz="0" w:space="0" w:color="auto"/>
                                    <w:right w:val="none" w:sz="0" w:space="0" w:color="auto"/>
                                  </w:divBdr>
                                  <w:divsChild>
                                    <w:div w:id="1926575995">
                                      <w:marLeft w:val="0"/>
                                      <w:marRight w:val="0"/>
                                      <w:marTop w:val="0"/>
                                      <w:marBottom w:val="0"/>
                                      <w:divBdr>
                                        <w:top w:val="none" w:sz="0" w:space="0" w:color="auto"/>
                                        <w:left w:val="none" w:sz="0" w:space="0" w:color="auto"/>
                                        <w:bottom w:val="none" w:sz="0" w:space="0" w:color="auto"/>
                                        <w:right w:val="none" w:sz="0" w:space="0" w:color="auto"/>
                                      </w:divBdr>
                                      <w:divsChild>
                                        <w:div w:id="397098490">
                                          <w:marLeft w:val="0"/>
                                          <w:marRight w:val="0"/>
                                          <w:marTop w:val="0"/>
                                          <w:marBottom w:val="0"/>
                                          <w:divBdr>
                                            <w:top w:val="none" w:sz="0" w:space="0" w:color="auto"/>
                                            <w:left w:val="none" w:sz="0" w:space="0" w:color="auto"/>
                                            <w:bottom w:val="none" w:sz="0" w:space="0" w:color="auto"/>
                                            <w:right w:val="none" w:sz="0" w:space="0" w:color="auto"/>
                                          </w:divBdr>
                                          <w:divsChild>
                                            <w:div w:id="735861040">
                                              <w:marLeft w:val="0"/>
                                              <w:marRight w:val="0"/>
                                              <w:marTop w:val="0"/>
                                              <w:marBottom w:val="0"/>
                                              <w:divBdr>
                                                <w:top w:val="none" w:sz="0" w:space="0" w:color="auto"/>
                                                <w:left w:val="none" w:sz="0" w:space="0" w:color="auto"/>
                                                <w:bottom w:val="none" w:sz="0" w:space="0" w:color="auto"/>
                                                <w:right w:val="none" w:sz="0" w:space="0" w:color="auto"/>
                                              </w:divBdr>
                                              <w:divsChild>
                                                <w:div w:id="921064929">
                                                  <w:marLeft w:val="0"/>
                                                  <w:marRight w:val="0"/>
                                                  <w:marTop w:val="0"/>
                                                  <w:marBottom w:val="0"/>
                                                  <w:divBdr>
                                                    <w:top w:val="none" w:sz="0" w:space="0" w:color="auto"/>
                                                    <w:left w:val="none" w:sz="0" w:space="0" w:color="auto"/>
                                                    <w:bottom w:val="none" w:sz="0" w:space="0" w:color="auto"/>
                                                    <w:right w:val="none" w:sz="0" w:space="0" w:color="auto"/>
                                                  </w:divBdr>
                                                  <w:divsChild>
                                                    <w:div w:id="1920827099">
                                                      <w:marLeft w:val="0"/>
                                                      <w:marRight w:val="0"/>
                                                      <w:marTop w:val="0"/>
                                                      <w:marBottom w:val="0"/>
                                                      <w:divBdr>
                                                        <w:top w:val="none" w:sz="0" w:space="0" w:color="auto"/>
                                                        <w:left w:val="none" w:sz="0" w:space="0" w:color="auto"/>
                                                        <w:bottom w:val="none" w:sz="0" w:space="0" w:color="auto"/>
                                                        <w:right w:val="none" w:sz="0" w:space="0" w:color="auto"/>
                                                      </w:divBdr>
                                                      <w:divsChild>
                                                        <w:div w:id="1242524874">
                                                          <w:marLeft w:val="0"/>
                                                          <w:marRight w:val="0"/>
                                                          <w:marTop w:val="0"/>
                                                          <w:marBottom w:val="0"/>
                                                          <w:divBdr>
                                                            <w:top w:val="none" w:sz="0" w:space="0" w:color="auto"/>
                                                            <w:left w:val="none" w:sz="0" w:space="0" w:color="auto"/>
                                                            <w:bottom w:val="none" w:sz="0" w:space="0" w:color="auto"/>
                                                            <w:right w:val="none" w:sz="0" w:space="0" w:color="auto"/>
                                                          </w:divBdr>
                                                          <w:divsChild>
                                                            <w:div w:id="1628119884">
                                                              <w:marLeft w:val="0"/>
                                                              <w:marRight w:val="0"/>
                                                              <w:marTop w:val="0"/>
                                                              <w:marBottom w:val="0"/>
                                                              <w:divBdr>
                                                                <w:top w:val="none" w:sz="0" w:space="0" w:color="auto"/>
                                                                <w:left w:val="none" w:sz="0" w:space="0" w:color="auto"/>
                                                                <w:bottom w:val="none" w:sz="0" w:space="0" w:color="auto"/>
                                                                <w:right w:val="none" w:sz="0" w:space="0" w:color="auto"/>
                                                              </w:divBdr>
                                                            </w:div>
                                                            <w:div w:id="387152125">
                                                              <w:marLeft w:val="0"/>
                                                              <w:marRight w:val="0"/>
                                                              <w:marTop w:val="0"/>
                                                              <w:marBottom w:val="0"/>
                                                              <w:divBdr>
                                                                <w:top w:val="none" w:sz="0" w:space="0" w:color="auto"/>
                                                                <w:left w:val="none" w:sz="0" w:space="0" w:color="auto"/>
                                                                <w:bottom w:val="none" w:sz="0" w:space="0" w:color="auto"/>
                                                                <w:right w:val="none" w:sz="0" w:space="0" w:color="auto"/>
                                                              </w:divBdr>
                                                              <w:divsChild>
                                                                <w:div w:id="266815961">
                                                                  <w:marLeft w:val="0"/>
                                                                  <w:marRight w:val="0"/>
                                                                  <w:marTop w:val="0"/>
                                                                  <w:marBottom w:val="0"/>
                                                                  <w:divBdr>
                                                                    <w:top w:val="none" w:sz="0" w:space="0" w:color="auto"/>
                                                                    <w:left w:val="none" w:sz="0" w:space="0" w:color="auto"/>
                                                                    <w:bottom w:val="none" w:sz="0" w:space="0" w:color="auto"/>
                                                                    <w:right w:val="none" w:sz="0" w:space="0" w:color="auto"/>
                                                                  </w:divBdr>
                                                                  <w:divsChild>
                                                                    <w:div w:id="8809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226">
                                                              <w:marLeft w:val="0"/>
                                                              <w:marRight w:val="0"/>
                                                              <w:marTop w:val="0"/>
                                                              <w:marBottom w:val="0"/>
                                                              <w:divBdr>
                                                                <w:top w:val="none" w:sz="0" w:space="0" w:color="auto"/>
                                                                <w:left w:val="none" w:sz="0" w:space="0" w:color="auto"/>
                                                                <w:bottom w:val="none" w:sz="0" w:space="0" w:color="auto"/>
                                                                <w:right w:val="none" w:sz="0" w:space="0" w:color="auto"/>
                                                              </w:divBdr>
                                                            </w:div>
                                                          </w:divsChild>
                                                        </w:div>
                                                        <w:div w:id="441539337">
                                                          <w:marLeft w:val="0"/>
                                                          <w:marRight w:val="0"/>
                                                          <w:marTop w:val="0"/>
                                                          <w:marBottom w:val="0"/>
                                                          <w:divBdr>
                                                            <w:top w:val="none" w:sz="0" w:space="0" w:color="auto"/>
                                                            <w:left w:val="none" w:sz="0" w:space="0" w:color="auto"/>
                                                            <w:bottom w:val="none" w:sz="0" w:space="0" w:color="auto"/>
                                                            <w:right w:val="none" w:sz="0" w:space="0" w:color="auto"/>
                                                          </w:divBdr>
                                                          <w:divsChild>
                                                            <w:div w:id="605696459">
                                                              <w:marLeft w:val="0"/>
                                                              <w:marRight w:val="0"/>
                                                              <w:marTop w:val="0"/>
                                                              <w:marBottom w:val="0"/>
                                                              <w:divBdr>
                                                                <w:top w:val="none" w:sz="0" w:space="0" w:color="auto"/>
                                                                <w:left w:val="none" w:sz="0" w:space="0" w:color="auto"/>
                                                                <w:bottom w:val="none" w:sz="0" w:space="0" w:color="auto"/>
                                                                <w:right w:val="none" w:sz="0" w:space="0" w:color="auto"/>
                                                              </w:divBdr>
                                                            </w:div>
                                                            <w:div w:id="1013459197">
                                                              <w:marLeft w:val="0"/>
                                                              <w:marRight w:val="0"/>
                                                              <w:marTop w:val="0"/>
                                                              <w:marBottom w:val="0"/>
                                                              <w:divBdr>
                                                                <w:top w:val="none" w:sz="0" w:space="0" w:color="auto"/>
                                                                <w:left w:val="none" w:sz="0" w:space="0" w:color="auto"/>
                                                                <w:bottom w:val="none" w:sz="0" w:space="0" w:color="auto"/>
                                                                <w:right w:val="none" w:sz="0" w:space="0" w:color="auto"/>
                                                              </w:divBdr>
                                                              <w:divsChild>
                                                                <w:div w:id="1644695318">
                                                                  <w:marLeft w:val="0"/>
                                                                  <w:marRight w:val="0"/>
                                                                  <w:marTop w:val="0"/>
                                                                  <w:marBottom w:val="0"/>
                                                                  <w:divBdr>
                                                                    <w:top w:val="none" w:sz="0" w:space="0" w:color="auto"/>
                                                                    <w:left w:val="none" w:sz="0" w:space="0" w:color="auto"/>
                                                                    <w:bottom w:val="none" w:sz="0" w:space="0" w:color="auto"/>
                                                                    <w:right w:val="none" w:sz="0" w:space="0" w:color="auto"/>
                                                                  </w:divBdr>
                                                                  <w:divsChild>
                                                                    <w:div w:id="14321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934">
                                                              <w:marLeft w:val="0"/>
                                                              <w:marRight w:val="0"/>
                                                              <w:marTop w:val="0"/>
                                                              <w:marBottom w:val="0"/>
                                                              <w:divBdr>
                                                                <w:top w:val="none" w:sz="0" w:space="0" w:color="auto"/>
                                                                <w:left w:val="none" w:sz="0" w:space="0" w:color="auto"/>
                                                                <w:bottom w:val="none" w:sz="0" w:space="0" w:color="auto"/>
                                                                <w:right w:val="none" w:sz="0" w:space="0" w:color="auto"/>
                                                              </w:divBdr>
                                                            </w:div>
                                                          </w:divsChild>
                                                        </w:div>
                                                        <w:div w:id="261256475">
                                                          <w:marLeft w:val="0"/>
                                                          <w:marRight w:val="0"/>
                                                          <w:marTop w:val="0"/>
                                                          <w:marBottom w:val="0"/>
                                                          <w:divBdr>
                                                            <w:top w:val="none" w:sz="0" w:space="0" w:color="auto"/>
                                                            <w:left w:val="none" w:sz="0" w:space="0" w:color="auto"/>
                                                            <w:bottom w:val="none" w:sz="0" w:space="0" w:color="auto"/>
                                                            <w:right w:val="none" w:sz="0" w:space="0" w:color="auto"/>
                                                          </w:divBdr>
                                                          <w:divsChild>
                                                            <w:div w:id="2037341218">
                                                              <w:marLeft w:val="0"/>
                                                              <w:marRight w:val="0"/>
                                                              <w:marTop w:val="0"/>
                                                              <w:marBottom w:val="0"/>
                                                              <w:divBdr>
                                                                <w:top w:val="none" w:sz="0" w:space="0" w:color="auto"/>
                                                                <w:left w:val="none" w:sz="0" w:space="0" w:color="auto"/>
                                                                <w:bottom w:val="none" w:sz="0" w:space="0" w:color="auto"/>
                                                                <w:right w:val="none" w:sz="0" w:space="0" w:color="auto"/>
                                                              </w:divBdr>
                                                            </w:div>
                                                            <w:div w:id="384989478">
                                                              <w:marLeft w:val="0"/>
                                                              <w:marRight w:val="0"/>
                                                              <w:marTop w:val="0"/>
                                                              <w:marBottom w:val="0"/>
                                                              <w:divBdr>
                                                                <w:top w:val="none" w:sz="0" w:space="0" w:color="auto"/>
                                                                <w:left w:val="none" w:sz="0" w:space="0" w:color="auto"/>
                                                                <w:bottom w:val="none" w:sz="0" w:space="0" w:color="auto"/>
                                                                <w:right w:val="none" w:sz="0" w:space="0" w:color="auto"/>
                                                              </w:divBdr>
                                                              <w:divsChild>
                                                                <w:div w:id="1404644556">
                                                                  <w:marLeft w:val="0"/>
                                                                  <w:marRight w:val="0"/>
                                                                  <w:marTop w:val="0"/>
                                                                  <w:marBottom w:val="0"/>
                                                                  <w:divBdr>
                                                                    <w:top w:val="none" w:sz="0" w:space="0" w:color="auto"/>
                                                                    <w:left w:val="none" w:sz="0" w:space="0" w:color="auto"/>
                                                                    <w:bottom w:val="none" w:sz="0" w:space="0" w:color="auto"/>
                                                                    <w:right w:val="none" w:sz="0" w:space="0" w:color="auto"/>
                                                                  </w:divBdr>
                                                                  <w:divsChild>
                                                                    <w:div w:id="9150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699">
                                                              <w:marLeft w:val="0"/>
                                                              <w:marRight w:val="0"/>
                                                              <w:marTop w:val="0"/>
                                                              <w:marBottom w:val="0"/>
                                                              <w:divBdr>
                                                                <w:top w:val="none" w:sz="0" w:space="0" w:color="auto"/>
                                                                <w:left w:val="none" w:sz="0" w:space="0" w:color="auto"/>
                                                                <w:bottom w:val="none" w:sz="0" w:space="0" w:color="auto"/>
                                                                <w:right w:val="none" w:sz="0" w:space="0" w:color="auto"/>
                                                              </w:divBdr>
                                                            </w:div>
                                                          </w:divsChild>
                                                        </w:div>
                                                        <w:div w:id="1977565759">
                                                          <w:marLeft w:val="0"/>
                                                          <w:marRight w:val="0"/>
                                                          <w:marTop w:val="0"/>
                                                          <w:marBottom w:val="0"/>
                                                          <w:divBdr>
                                                            <w:top w:val="none" w:sz="0" w:space="0" w:color="auto"/>
                                                            <w:left w:val="none" w:sz="0" w:space="0" w:color="auto"/>
                                                            <w:bottom w:val="none" w:sz="0" w:space="0" w:color="auto"/>
                                                            <w:right w:val="none" w:sz="0" w:space="0" w:color="auto"/>
                                                          </w:divBdr>
                                                          <w:divsChild>
                                                            <w:div w:id="764035536">
                                                              <w:marLeft w:val="0"/>
                                                              <w:marRight w:val="0"/>
                                                              <w:marTop w:val="0"/>
                                                              <w:marBottom w:val="0"/>
                                                              <w:divBdr>
                                                                <w:top w:val="none" w:sz="0" w:space="0" w:color="auto"/>
                                                                <w:left w:val="none" w:sz="0" w:space="0" w:color="auto"/>
                                                                <w:bottom w:val="none" w:sz="0" w:space="0" w:color="auto"/>
                                                                <w:right w:val="none" w:sz="0" w:space="0" w:color="auto"/>
                                                              </w:divBdr>
                                                            </w:div>
                                                            <w:div w:id="729115321">
                                                              <w:marLeft w:val="0"/>
                                                              <w:marRight w:val="0"/>
                                                              <w:marTop w:val="0"/>
                                                              <w:marBottom w:val="0"/>
                                                              <w:divBdr>
                                                                <w:top w:val="none" w:sz="0" w:space="0" w:color="auto"/>
                                                                <w:left w:val="none" w:sz="0" w:space="0" w:color="auto"/>
                                                                <w:bottom w:val="none" w:sz="0" w:space="0" w:color="auto"/>
                                                                <w:right w:val="none" w:sz="0" w:space="0" w:color="auto"/>
                                                              </w:divBdr>
                                                              <w:divsChild>
                                                                <w:div w:id="1896818992">
                                                                  <w:marLeft w:val="0"/>
                                                                  <w:marRight w:val="0"/>
                                                                  <w:marTop w:val="0"/>
                                                                  <w:marBottom w:val="0"/>
                                                                  <w:divBdr>
                                                                    <w:top w:val="none" w:sz="0" w:space="0" w:color="auto"/>
                                                                    <w:left w:val="none" w:sz="0" w:space="0" w:color="auto"/>
                                                                    <w:bottom w:val="none" w:sz="0" w:space="0" w:color="auto"/>
                                                                    <w:right w:val="none" w:sz="0" w:space="0" w:color="auto"/>
                                                                  </w:divBdr>
                                                                  <w:divsChild>
                                                                    <w:div w:id="14898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5859">
                                                              <w:marLeft w:val="0"/>
                                                              <w:marRight w:val="0"/>
                                                              <w:marTop w:val="0"/>
                                                              <w:marBottom w:val="0"/>
                                                              <w:divBdr>
                                                                <w:top w:val="none" w:sz="0" w:space="0" w:color="auto"/>
                                                                <w:left w:val="none" w:sz="0" w:space="0" w:color="auto"/>
                                                                <w:bottom w:val="none" w:sz="0" w:space="0" w:color="auto"/>
                                                                <w:right w:val="none" w:sz="0" w:space="0" w:color="auto"/>
                                                              </w:divBdr>
                                                            </w:div>
                                                          </w:divsChild>
                                                        </w:div>
                                                        <w:div w:id="556161400">
                                                          <w:marLeft w:val="0"/>
                                                          <w:marRight w:val="0"/>
                                                          <w:marTop w:val="0"/>
                                                          <w:marBottom w:val="0"/>
                                                          <w:divBdr>
                                                            <w:top w:val="none" w:sz="0" w:space="0" w:color="auto"/>
                                                            <w:left w:val="none" w:sz="0" w:space="0" w:color="auto"/>
                                                            <w:bottom w:val="none" w:sz="0" w:space="0" w:color="auto"/>
                                                            <w:right w:val="none" w:sz="0" w:space="0" w:color="auto"/>
                                                          </w:divBdr>
                                                          <w:divsChild>
                                                            <w:div w:id="2069497449">
                                                              <w:marLeft w:val="0"/>
                                                              <w:marRight w:val="0"/>
                                                              <w:marTop w:val="0"/>
                                                              <w:marBottom w:val="0"/>
                                                              <w:divBdr>
                                                                <w:top w:val="none" w:sz="0" w:space="0" w:color="auto"/>
                                                                <w:left w:val="none" w:sz="0" w:space="0" w:color="auto"/>
                                                                <w:bottom w:val="none" w:sz="0" w:space="0" w:color="auto"/>
                                                                <w:right w:val="none" w:sz="0" w:space="0" w:color="auto"/>
                                                              </w:divBdr>
                                                            </w:div>
                                                            <w:div w:id="1642922749">
                                                              <w:marLeft w:val="0"/>
                                                              <w:marRight w:val="0"/>
                                                              <w:marTop w:val="0"/>
                                                              <w:marBottom w:val="0"/>
                                                              <w:divBdr>
                                                                <w:top w:val="none" w:sz="0" w:space="0" w:color="auto"/>
                                                                <w:left w:val="none" w:sz="0" w:space="0" w:color="auto"/>
                                                                <w:bottom w:val="none" w:sz="0" w:space="0" w:color="auto"/>
                                                                <w:right w:val="none" w:sz="0" w:space="0" w:color="auto"/>
                                                              </w:divBdr>
                                                              <w:divsChild>
                                                                <w:div w:id="1350336033">
                                                                  <w:marLeft w:val="0"/>
                                                                  <w:marRight w:val="0"/>
                                                                  <w:marTop w:val="0"/>
                                                                  <w:marBottom w:val="0"/>
                                                                  <w:divBdr>
                                                                    <w:top w:val="none" w:sz="0" w:space="0" w:color="auto"/>
                                                                    <w:left w:val="none" w:sz="0" w:space="0" w:color="auto"/>
                                                                    <w:bottom w:val="none" w:sz="0" w:space="0" w:color="auto"/>
                                                                    <w:right w:val="none" w:sz="0" w:space="0" w:color="auto"/>
                                                                  </w:divBdr>
                                                                  <w:divsChild>
                                                                    <w:div w:id="1717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7499">
                                          <w:marLeft w:val="0"/>
                                          <w:marRight w:val="0"/>
                                          <w:marTop w:val="0"/>
                                          <w:marBottom w:val="0"/>
                                          <w:divBdr>
                                            <w:top w:val="none" w:sz="0" w:space="0" w:color="auto"/>
                                            <w:left w:val="none" w:sz="0" w:space="0" w:color="auto"/>
                                            <w:bottom w:val="none" w:sz="0" w:space="0" w:color="auto"/>
                                            <w:right w:val="none" w:sz="0" w:space="0" w:color="auto"/>
                                          </w:divBdr>
                                          <w:divsChild>
                                            <w:div w:id="1147012383">
                                              <w:marLeft w:val="0"/>
                                              <w:marRight w:val="0"/>
                                              <w:marTop w:val="0"/>
                                              <w:marBottom w:val="0"/>
                                              <w:divBdr>
                                                <w:top w:val="none" w:sz="0" w:space="0" w:color="auto"/>
                                                <w:left w:val="none" w:sz="0" w:space="0" w:color="auto"/>
                                                <w:bottom w:val="none" w:sz="0" w:space="0" w:color="auto"/>
                                                <w:right w:val="none" w:sz="0" w:space="0" w:color="auto"/>
                                              </w:divBdr>
                                              <w:divsChild>
                                                <w:div w:id="710616869">
                                                  <w:marLeft w:val="0"/>
                                                  <w:marRight w:val="0"/>
                                                  <w:marTop w:val="0"/>
                                                  <w:marBottom w:val="0"/>
                                                  <w:divBdr>
                                                    <w:top w:val="none" w:sz="0" w:space="0" w:color="auto"/>
                                                    <w:left w:val="none" w:sz="0" w:space="0" w:color="auto"/>
                                                    <w:bottom w:val="none" w:sz="0" w:space="0" w:color="auto"/>
                                                    <w:right w:val="none" w:sz="0" w:space="0" w:color="auto"/>
                                                  </w:divBdr>
                                                  <w:divsChild>
                                                    <w:div w:id="8906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001923">
          <w:marLeft w:val="0"/>
          <w:marRight w:val="0"/>
          <w:marTop w:val="0"/>
          <w:marBottom w:val="0"/>
          <w:divBdr>
            <w:top w:val="none" w:sz="0" w:space="0" w:color="auto"/>
            <w:left w:val="none" w:sz="0" w:space="0" w:color="auto"/>
            <w:bottom w:val="none" w:sz="0" w:space="0" w:color="auto"/>
            <w:right w:val="none" w:sz="0" w:space="0" w:color="auto"/>
          </w:divBdr>
          <w:divsChild>
            <w:div w:id="1564832195">
              <w:marLeft w:val="0"/>
              <w:marRight w:val="0"/>
              <w:marTop w:val="0"/>
              <w:marBottom w:val="0"/>
              <w:divBdr>
                <w:top w:val="none" w:sz="0" w:space="0" w:color="auto"/>
                <w:left w:val="none" w:sz="0" w:space="0" w:color="auto"/>
                <w:bottom w:val="none" w:sz="0" w:space="0" w:color="auto"/>
                <w:right w:val="none" w:sz="0" w:space="0" w:color="auto"/>
              </w:divBdr>
              <w:divsChild>
                <w:div w:id="2095975337">
                  <w:marLeft w:val="0"/>
                  <w:marRight w:val="0"/>
                  <w:marTop w:val="0"/>
                  <w:marBottom w:val="0"/>
                  <w:divBdr>
                    <w:top w:val="none" w:sz="0" w:space="0" w:color="auto"/>
                    <w:left w:val="none" w:sz="0" w:space="0" w:color="auto"/>
                    <w:bottom w:val="none" w:sz="0" w:space="0" w:color="auto"/>
                    <w:right w:val="none" w:sz="0" w:space="0" w:color="auto"/>
                  </w:divBdr>
                  <w:divsChild>
                    <w:div w:id="1853914381">
                      <w:marLeft w:val="0"/>
                      <w:marRight w:val="0"/>
                      <w:marTop w:val="0"/>
                      <w:marBottom w:val="0"/>
                      <w:divBdr>
                        <w:top w:val="none" w:sz="0" w:space="0" w:color="auto"/>
                        <w:left w:val="none" w:sz="0" w:space="0" w:color="auto"/>
                        <w:bottom w:val="none" w:sz="0" w:space="0" w:color="auto"/>
                        <w:right w:val="none" w:sz="0" w:space="0" w:color="auto"/>
                      </w:divBdr>
                      <w:divsChild>
                        <w:div w:id="958681790">
                          <w:marLeft w:val="0"/>
                          <w:marRight w:val="0"/>
                          <w:marTop w:val="0"/>
                          <w:marBottom w:val="0"/>
                          <w:divBdr>
                            <w:top w:val="none" w:sz="0" w:space="0" w:color="auto"/>
                            <w:left w:val="none" w:sz="0" w:space="0" w:color="auto"/>
                            <w:bottom w:val="none" w:sz="0" w:space="0" w:color="auto"/>
                            <w:right w:val="none" w:sz="0" w:space="0" w:color="auto"/>
                          </w:divBdr>
                          <w:divsChild>
                            <w:div w:id="975061495">
                              <w:marLeft w:val="0"/>
                              <w:marRight w:val="0"/>
                              <w:marTop w:val="0"/>
                              <w:marBottom w:val="0"/>
                              <w:divBdr>
                                <w:top w:val="none" w:sz="0" w:space="0" w:color="auto"/>
                                <w:left w:val="none" w:sz="0" w:space="0" w:color="auto"/>
                                <w:bottom w:val="none" w:sz="0" w:space="0" w:color="auto"/>
                                <w:right w:val="none" w:sz="0" w:space="0" w:color="auto"/>
                              </w:divBdr>
                              <w:divsChild>
                                <w:div w:id="442893364">
                                  <w:marLeft w:val="0"/>
                                  <w:marRight w:val="0"/>
                                  <w:marTop w:val="0"/>
                                  <w:marBottom w:val="0"/>
                                  <w:divBdr>
                                    <w:top w:val="none" w:sz="0" w:space="0" w:color="auto"/>
                                    <w:left w:val="none" w:sz="0" w:space="0" w:color="auto"/>
                                    <w:bottom w:val="none" w:sz="0" w:space="0" w:color="auto"/>
                                    <w:right w:val="none" w:sz="0" w:space="0" w:color="auto"/>
                                  </w:divBdr>
                                  <w:divsChild>
                                    <w:div w:id="1755473741">
                                      <w:marLeft w:val="0"/>
                                      <w:marRight w:val="0"/>
                                      <w:marTop w:val="0"/>
                                      <w:marBottom w:val="0"/>
                                      <w:divBdr>
                                        <w:top w:val="none" w:sz="0" w:space="0" w:color="auto"/>
                                        <w:left w:val="none" w:sz="0" w:space="0" w:color="auto"/>
                                        <w:bottom w:val="none" w:sz="0" w:space="0" w:color="auto"/>
                                        <w:right w:val="none" w:sz="0" w:space="0" w:color="auto"/>
                                      </w:divBdr>
                                      <w:divsChild>
                                        <w:div w:id="1033655162">
                                          <w:marLeft w:val="0"/>
                                          <w:marRight w:val="0"/>
                                          <w:marTop w:val="0"/>
                                          <w:marBottom w:val="0"/>
                                          <w:divBdr>
                                            <w:top w:val="none" w:sz="0" w:space="0" w:color="auto"/>
                                            <w:left w:val="none" w:sz="0" w:space="0" w:color="auto"/>
                                            <w:bottom w:val="none" w:sz="0" w:space="0" w:color="auto"/>
                                            <w:right w:val="none" w:sz="0" w:space="0" w:color="auto"/>
                                          </w:divBdr>
                                          <w:divsChild>
                                            <w:div w:id="69154421">
                                              <w:marLeft w:val="0"/>
                                              <w:marRight w:val="0"/>
                                              <w:marTop w:val="0"/>
                                              <w:marBottom w:val="0"/>
                                              <w:divBdr>
                                                <w:top w:val="none" w:sz="0" w:space="0" w:color="auto"/>
                                                <w:left w:val="none" w:sz="0" w:space="0" w:color="auto"/>
                                                <w:bottom w:val="none" w:sz="0" w:space="0" w:color="auto"/>
                                                <w:right w:val="none" w:sz="0" w:space="0" w:color="auto"/>
                                              </w:divBdr>
                                              <w:divsChild>
                                                <w:div w:id="1016034969">
                                                  <w:marLeft w:val="0"/>
                                                  <w:marRight w:val="0"/>
                                                  <w:marTop w:val="0"/>
                                                  <w:marBottom w:val="0"/>
                                                  <w:divBdr>
                                                    <w:top w:val="none" w:sz="0" w:space="0" w:color="auto"/>
                                                    <w:left w:val="none" w:sz="0" w:space="0" w:color="auto"/>
                                                    <w:bottom w:val="none" w:sz="0" w:space="0" w:color="auto"/>
                                                    <w:right w:val="none" w:sz="0" w:space="0" w:color="auto"/>
                                                  </w:divBdr>
                                                  <w:divsChild>
                                                    <w:div w:id="943196999">
                                                      <w:marLeft w:val="0"/>
                                                      <w:marRight w:val="0"/>
                                                      <w:marTop w:val="0"/>
                                                      <w:marBottom w:val="0"/>
                                                      <w:divBdr>
                                                        <w:top w:val="none" w:sz="0" w:space="0" w:color="auto"/>
                                                        <w:left w:val="none" w:sz="0" w:space="0" w:color="auto"/>
                                                        <w:bottom w:val="none" w:sz="0" w:space="0" w:color="auto"/>
                                                        <w:right w:val="none" w:sz="0" w:space="0" w:color="auto"/>
                                                      </w:divBdr>
                                                      <w:divsChild>
                                                        <w:div w:id="8704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4142">
                                          <w:marLeft w:val="0"/>
                                          <w:marRight w:val="0"/>
                                          <w:marTop w:val="0"/>
                                          <w:marBottom w:val="0"/>
                                          <w:divBdr>
                                            <w:top w:val="none" w:sz="0" w:space="0" w:color="auto"/>
                                            <w:left w:val="none" w:sz="0" w:space="0" w:color="auto"/>
                                            <w:bottom w:val="none" w:sz="0" w:space="0" w:color="auto"/>
                                            <w:right w:val="none" w:sz="0" w:space="0" w:color="auto"/>
                                          </w:divBdr>
                                          <w:divsChild>
                                            <w:div w:id="161433182">
                                              <w:marLeft w:val="0"/>
                                              <w:marRight w:val="0"/>
                                              <w:marTop w:val="0"/>
                                              <w:marBottom w:val="0"/>
                                              <w:divBdr>
                                                <w:top w:val="none" w:sz="0" w:space="0" w:color="auto"/>
                                                <w:left w:val="none" w:sz="0" w:space="0" w:color="auto"/>
                                                <w:bottom w:val="none" w:sz="0" w:space="0" w:color="auto"/>
                                                <w:right w:val="none" w:sz="0" w:space="0" w:color="auto"/>
                                              </w:divBdr>
                                              <w:divsChild>
                                                <w:div w:id="859899888">
                                                  <w:marLeft w:val="0"/>
                                                  <w:marRight w:val="0"/>
                                                  <w:marTop w:val="0"/>
                                                  <w:marBottom w:val="0"/>
                                                  <w:divBdr>
                                                    <w:top w:val="none" w:sz="0" w:space="0" w:color="auto"/>
                                                    <w:left w:val="none" w:sz="0" w:space="0" w:color="auto"/>
                                                    <w:bottom w:val="none" w:sz="0" w:space="0" w:color="auto"/>
                                                    <w:right w:val="none" w:sz="0" w:space="0" w:color="auto"/>
                                                  </w:divBdr>
                                                  <w:divsChild>
                                                    <w:div w:id="725450228">
                                                      <w:marLeft w:val="0"/>
                                                      <w:marRight w:val="0"/>
                                                      <w:marTop w:val="0"/>
                                                      <w:marBottom w:val="0"/>
                                                      <w:divBdr>
                                                        <w:top w:val="none" w:sz="0" w:space="0" w:color="auto"/>
                                                        <w:left w:val="none" w:sz="0" w:space="0" w:color="auto"/>
                                                        <w:bottom w:val="none" w:sz="0" w:space="0" w:color="auto"/>
                                                        <w:right w:val="none" w:sz="0" w:space="0" w:color="auto"/>
                                                      </w:divBdr>
                                                      <w:divsChild>
                                                        <w:div w:id="4247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061271">
      <w:bodyDiv w:val="1"/>
      <w:marLeft w:val="0"/>
      <w:marRight w:val="0"/>
      <w:marTop w:val="0"/>
      <w:marBottom w:val="0"/>
      <w:divBdr>
        <w:top w:val="none" w:sz="0" w:space="0" w:color="auto"/>
        <w:left w:val="none" w:sz="0" w:space="0" w:color="auto"/>
        <w:bottom w:val="none" w:sz="0" w:space="0" w:color="auto"/>
        <w:right w:val="none" w:sz="0" w:space="0" w:color="auto"/>
      </w:divBdr>
    </w:div>
    <w:div w:id="1097562815">
      <w:bodyDiv w:val="1"/>
      <w:marLeft w:val="0"/>
      <w:marRight w:val="0"/>
      <w:marTop w:val="0"/>
      <w:marBottom w:val="0"/>
      <w:divBdr>
        <w:top w:val="none" w:sz="0" w:space="0" w:color="auto"/>
        <w:left w:val="none" w:sz="0" w:space="0" w:color="auto"/>
        <w:bottom w:val="none" w:sz="0" w:space="0" w:color="auto"/>
        <w:right w:val="none" w:sz="0" w:space="0" w:color="auto"/>
      </w:divBdr>
    </w:div>
    <w:div w:id="1137139739">
      <w:bodyDiv w:val="1"/>
      <w:marLeft w:val="0"/>
      <w:marRight w:val="0"/>
      <w:marTop w:val="0"/>
      <w:marBottom w:val="0"/>
      <w:divBdr>
        <w:top w:val="none" w:sz="0" w:space="0" w:color="auto"/>
        <w:left w:val="none" w:sz="0" w:space="0" w:color="auto"/>
        <w:bottom w:val="none" w:sz="0" w:space="0" w:color="auto"/>
        <w:right w:val="none" w:sz="0" w:space="0" w:color="auto"/>
      </w:divBdr>
    </w:div>
    <w:div w:id="1171334833">
      <w:bodyDiv w:val="1"/>
      <w:marLeft w:val="0"/>
      <w:marRight w:val="0"/>
      <w:marTop w:val="0"/>
      <w:marBottom w:val="0"/>
      <w:divBdr>
        <w:top w:val="none" w:sz="0" w:space="0" w:color="auto"/>
        <w:left w:val="none" w:sz="0" w:space="0" w:color="auto"/>
        <w:bottom w:val="none" w:sz="0" w:space="0" w:color="auto"/>
        <w:right w:val="none" w:sz="0" w:space="0" w:color="auto"/>
      </w:divBdr>
      <w:divsChild>
        <w:div w:id="1422721540">
          <w:marLeft w:val="0"/>
          <w:marRight w:val="0"/>
          <w:marTop w:val="0"/>
          <w:marBottom w:val="0"/>
          <w:divBdr>
            <w:top w:val="none" w:sz="0" w:space="0" w:color="auto"/>
            <w:left w:val="none" w:sz="0" w:space="0" w:color="auto"/>
            <w:bottom w:val="none" w:sz="0" w:space="0" w:color="auto"/>
            <w:right w:val="none" w:sz="0" w:space="0" w:color="auto"/>
          </w:divBdr>
          <w:divsChild>
            <w:div w:id="629827847">
              <w:marLeft w:val="0"/>
              <w:marRight w:val="0"/>
              <w:marTop w:val="0"/>
              <w:marBottom w:val="0"/>
              <w:divBdr>
                <w:top w:val="none" w:sz="0" w:space="0" w:color="auto"/>
                <w:left w:val="none" w:sz="0" w:space="0" w:color="auto"/>
                <w:bottom w:val="none" w:sz="0" w:space="0" w:color="auto"/>
                <w:right w:val="none" w:sz="0" w:space="0" w:color="auto"/>
              </w:divBdr>
              <w:divsChild>
                <w:div w:id="1359619386">
                  <w:marLeft w:val="0"/>
                  <w:marRight w:val="0"/>
                  <w:marTop w:val="0"/>
                  <w:marBottom w:val="0"/>
                  <w:divBdr>
                    <w:top w:val="none" w:sz="0" w:space="0" w:color="auto"/>
                    <w:left w:val="none" w:sz="0" w:space="0" w:color="auto"/>
                    <w:bottom w:val="none" w:sz="0" w:space="0" w:color="auto"/>
                    <w:right w:val="none" w:sz="0" w:space="0" w:color="auto"/>
                  </w:divBdr>
                  <w:divsChild>
                    <w:div w:id="682711502">
                      <w:marLeft w:val="0"/>
                      <w:marRight w:val="0"/>
                      <w:marTop w:val="0"/>
                      <w:marBottom w:val="0"/>
                      <w:divBdr>
                        <w:top w:val="none" w:sz="0" w:space="0" w:color="auto"/>
                        <w:left w:val="none" w:sz="0" w:space="0" w:color="auto"/>
                        <w:bottom w:val="none" w:sz="0" w:space="0" w:color="auto"/>
                        <w:right w:val="none" w:sz="0" w:space="0" w:color="auto"/>
                      </w:divBdr>
                      <w:divsChild>
                        <w:div w:id="1471367528">
                          <w:marLeft w:val="0"/>
                          <w:marRight w:val="0"/>
                          <w:marTop w:val="0"/>
                          <w:marBottom w:val="0"/>
                          <w:divBdr>
                            <w:top w:val="none" w:sz="0" w:space="0" w:color="auto"/>
                            <w:left w:val="none" w:sz="0" w:space="0" w:color="auto"/>
                            <w:bottom w:val="none" w:sz="0" w:space="0" w:color="auto"/>
                            <w:right w:val="none" w:sz="0" w:space="0" w:color="auto"/>
                          </w:divBdr>
                          <w:divsChild>
                            <w:div w:id="134417758">
                              <w:marLeft w:val="0"/>
                              <w:marRight w:val="0"/>
                              <w:marTop w:val="0"/>
                              <w:marBottom w:val="0"/>
                              <w:divBdr>
                                <w:top w:val="none" w:sz="0" w:space="0" w:color="auto"/>
                                <w:left w:val="none" w:sz="0" w:space="0" w:color="auto"/>
                                <w:bottom w:val="none" w:sz="0" w:space="0" w:color="auto"/>
                                <w:right w:val="none" w:sz="0" w:space="0" w:color="auto"/>
                              </w:divBdr>
                              <w:divsChild>
                                <w:div w:id="664238169">
                                  <w:marLeft w:val="0"/>
                                  <w:marRight w:val="0"/>
                                  <w:marTop w:val="0"/>
                                  <w:marBottom w:val="0"/>
                                  <w:divBdr>
                                    <w:top w:val="none" w:sz="0" w:space="0" w:color="auto"/>
                                    <w:left w:val="none" w:sz="0" w:space="0" w:color="auto"/>
                                    <w:bottom w:val="none" w:sz="0" w:space="0" w:color="auto"/>
                                    <w:right w:val="none" w:sz="0" w:space="0" w:color="auto"/>
                                  </w:divBdr>
                                  <w:divsChild>
                                    <w:div w:id="85926565">
                                      <w:marLeft w:val="0"/>
                                      <w:marRight w:val="0"/>
                                      <w:marTop w:val="0"/>
                                      <w:marBottom w:val="0"/>
                                      <w:divBdr>
                                        <w:top w:val="none" w:sz="0" w:space="0" w:color="auto"/>
                                        <w:left w:val="none" w:sz="0" w:space="0" w:color="auto"/>
                                        <w:bottom w:val="none" w:sz="0" w:space="0" w:color="auto"/>
                                        <w:right w:val="none" w:sz="0" w:space="0" w:color="auto"/>
                                      </w:divBdr>
                                      <w:divsChild>
                                        <w:div w:id="1468469083">
                                          <w:marLeft w:val="0"/>
                                          <w:marRight w:val="0"/>
                                          <w:marTop w:val="0"/>
                                          <w:marBottom w:val="0"/>
                                          <w:divBdr>
                                            <w:top w:val="none" w:sz="0" w:space="0" w:color="auto"/>
                                            <w:left w:val="none" w:sz="0" w:space="0" w:color="auto"/>
                                            <w:bottom w:val="none" w:sz="0" w:space="0" w:color="auto"/>
                                            <w:right w:val="none" w:sz="0" w:space="0" w:color="auto"/>
                                          </w:divBdr>
                                          <w:divsChild>
                                            <w:div w:id="51006685">
                                              <w:marLeft w:val="0"/>
                                              <w:marRight w:val="0"/>
                                              <w:marTop w:val="0"/>
                                              <w:marBottom w:val="0"/>
                                              <w:divBdr>
                                                <w:top w:val="none" w:sz="0" w:space="0" w:color="auto"/>
                                                <w:left w:val="none" w:sz="0" w:space="0" w:color="auto"/>
                                                <w:bottom w:val="none" w:sz="0" w:space="0" w:color="auto"/>
                                                <w:right w:val="none" w:sz="0" w:space="0" w:color="auto"/>
                                              </w:divBdr>
                                              <w:divsChild>
                                                <w:div w:id="890769092">
                                                  <w:marLeft w:val="0"/>
                                                  <w:marRight w:val="0"/>
                                                  <w:marTop w:val="0"/>
                                                  <w:marBottom w:val="0"/>
                                                  <w:divBdr>
                                                    <w:top w:val="none" w:sz="0" w:space="0" w:color="auto"/>
                                                    <w:left w:val="none" w:sz="0" w:space="0" w:color="auto"/>
                                                    <w:bottom w:val="none" w:sz="0" w:space="0" w:color="auto"/>
                                                    <w:right w:val="none" w:sz="0" w:space="0" w:color="auto"/>
                                                  </w:divBdr>
                                                  <w:divsChild>
                                                    <w:div w:id="784152821">
                                                      <w:marLeft w:val="0"/>
                                                      <w:marRight w:val="0"/>
                                                      <w:marTop w:val="0"/>
                                                      <w:marBottom w:val="0"/>
                                                      <w:divBdr>
                                                        <w:top w:val="none" w:sz="0" w:space="0" w:color="auto"/>
                                                        <w:left w:val="none" w:sz="0" w:space="0" w:color="auto"/>
                                                        <w:bottom w:val="none" w:sz="0" w:space="0" w:color="auto"/>
                                                        <w:right w:val="none" w:sz="0" w:space="0" w:color="auto"/>
                                                      </w:divBdr>
                                                      <w:divsChild>
                                                        <w:div w:id="1326665970">
                                                          <w:marLeft w:val="0"/>
                                                          <w:marRight w:val="0"/>
                                                          <w:marTop w:val="0"/>
                                                          <w:marBottom w:val="0"/>
                                                          <w:divBdr>
                                                            <w:top w:val="none" w:sz="0" w:space="0" w:color="auto"/>
                                                            <w:left w:val="none" w:sz="0" w:space="0" w:color="auto"/>
                                                            <w:bottom w:val="none" w:sz="0" w:space="0" w:color="auto"/>
                                                            <w:right w:val="none" w:sz="0" w:space="0" w:color="auto"/>
                                                          </w:divBdr>
                                                          <w:divsChild>
                                                            <w:div w:id="1775051883">
                                                              <w:marLeft w:val="0"/>
                                                              <w:marRight w:val="0"/>
                                                              <w:marTop w:val="0"/>
                                                              <w:marBottom w:val="0"/>
                                                              <w:divBdr>
                                                                <w:top w:val="none" w:sz="0" w:space="0" w:color="auto"/>
                                                                <w:left w:val="none" w:sz="0" w:space="0" w:color="auto"/>
                                                                <w:bottom w:val="none" w:sz="0" w:space="0" w:color="auto"/>
                                                                <w:right w:val="none" w:sz="0" w:space="0" w:color="auto"/>
                                                              </w:divBdr>
                                                            </w:div>
                                                            <w:div w:id="1542550296">
                                                              <w:marLeft w:val="0"/>
                                                              <w:marRight w:val="0"/>
                                                              <w:marTop w:val="0"/>
                                                              <w:marBottom w:val="0"/>
                                                              <w:divBdr>
                                                                <w:top w:val="none" w:sz="0" w:space="0" w:color="auto"/>
                                                                <w:left w:val="none" w:sz="0" w:space="0" w:color="auto"/>
                                                                <w:bottom w:val="none" w:sz="0" w:space="0" w:color="auto"/>
                                                                <w:right w:val="none" w:sz="0" w:space="0" w:color="auto"/>
                                                              </w:divBdr>
                                                              <w:divsChild>
                                                                <w:div w:id="282228680">
                                                                  <w:marLeft w:val="0"/>
                                                                  <w:marRight w:val="0"/>
                                                                  <w:marTop w:val="0"/>
                                                                  <w:marBottom w:val="0"/>
                                                                  <w:divBdr>
                                                                    <w:top w:val="none" w:sz="0" w:space="0" w:color="auto"/>
                                                                    <w:left w:val="none" w:sz="0" w:space="0" w:color="auto"/>
                                                                    <w:bottom w:val="none" w:sz="0" w:space="0" w:color="auto"/>
                                                                    <w:right w:val="none" w:sz="0" w:space="0" w:color="auto"/>
                                                                  </w:divBdr>
                                                                  <w:divsChild>
                                                                    <w:div w:id="9747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897">
                                                              <w:marLeft w:val="0"/>
                                                              <w:marRight w:val="0"/>
                                                              <w:marTop w:val="0"/>
                                                              <w:marBottom w:val="0"/>
                                                              <w:divBdr>
                                                                <w:top w:val="none" w:sz="0" w:space="0" w:color="auto"/>
                                                                <w:left w:val="none" w:sz="0" w:space="0" w:color="auto"/>
                                                                <w:bottom w:val="none" w:sz="0" w:space="0" w:color="auto"/>
                                                                <w:right w:val="none" w:sz="0" w:space="0" w:color="auto"/>
                                                              </w:divBdr>
                                                            </w:div>
                                                          </w:divsChild>
                                                        </w:div>
                                                        <w:div w:id="677654426">
                                                          <w:marLeft w:val="0"/>
                                                          <w:marRight w:val="0"/>
                                                          <w:marTop w:val="0"/>
                                                          <w:marBottom w:val="0"/>
                                                          <w:divBdr>
                                                            <w:top w:val="none" w:sz="0" w:space="0" w:color="auto"/>
                                                            <w:left w:val="none" w:sz="0" w:space="0" w:color="auto"/>
                                                            <w:bottom w:val="none" w:sz="0" w:space="0" w:color="auto"/>
                                                            <w:right w:val="none" w:sz="0" w:space="0" w:color="auto"/>
                                                          </w:divBdr>
                                                          <w:divsChild>
                                                            <w:div w:id="1630470444">
                                                              <w:marLeft w:val="0"/>
                                                              <w:marRight w:val="0"/>
                                                              <w:marTop w:val="0"/>
                                                              <w:marBottom w:val="0"/>
                                                              <w:divBdr>
                                                                <w:top w:val="none" w:sz="0" w:space="0" w:color="auto"/>
                                                                <w:left w:val="none" w:sz="0" w:space="0" w:color="auto"/>
                                                                <w:bottom w:val="none" w:sz="0" w:space="0" w:color="auto"/>
                                                                <w:right w:val="none" w:sz="0" w:space="0" w:color="auto"/>
                                                              </w:divBdr>
                                                            </w:div>
                                                            <w:div w:id="818570504">
                                                              <w:marLeft w:val="0"/>
                                                              <w:marRight w:val="0"/>
                                                              <w:marTop w:val="0"/>
                                                              <w:marBottom w:val="0"/>
                                                              <w:divBdr>
                                                                <w:top w:val="none" w:sz="0" w:space="0" w:color="auto"/>
                                                                <w:left w:val="none" w:sz="0" w:space="0" w:color="auto"/>
                                                                <w:bottom w:val="none" w:sz="0" w:space="0" w:color="auto"/>
                                                                <w:right w:val="none" w:sz="0" w:space="0" w:color="auto"/>
                                                              </w:divBdr>
                                                              <w:divsChild>
                                                                <w:div w:id="1263146700">
                                                                  <w:marLeft w:val="0"/>
                                                                  <w:marRight w:val="0"/>
                                                                  <w:marTop w:val="0"/>
                                                                  <w:marBottom w:val="0"/>
                                                                  <w:divBdr>
                                                                    <w:top w:val="none" w:sz="0" w:space="0" w:color="auto"/>
                                                                    <w:left w:val="none" w:sz="0" w:space="0" w:color="auto"/>
                                                                    <w:bottom w:val="none" w:sz="0" w:space="0" w:color="auto"/>
                                                                    <w:right w:val="none" w:sz="0" w:space="0" w:color="auto"/>
                                                                  </w:divBdr>
                                                                  <w:divsChild>
                                                                    <w:div w:id="19000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551">
                                                              <w:marLeft w:val="0"/>
                                                              <w:marRight w:val="0"/>
                                                              <w:marTop w:val="0"/>
                                                              <w:marBottom w:val="0"/>
                                                              <w:divBdr>
                                                                <w:top w:val="none" w:sz="0" w:space="0" w:color="auto"/>
                                                                <w:left w:val="none" w:sz="0" w:space="0" w:color="auto"/>
                                                                <w:bottom w:val="none" w:sz="0" w:space="0" w:color="auto"/>
                                                                <w:right w:val="none" w:sz="0" w:space="0" w:color="auto"/>
                                                              </w:divBdr>
                                                            </w:div>
                                                          </w:divsChild>
                                                        </w:div>
                                                        <w:div w:id="2003268340">
                                                          <w:marLeft w:val="0"/>
                                                          <w:marRight w:val="0"/>
                                                          <w:marTop w:val="0"/>
                                                          <w:marBottom w:val="0"/>
                                                          <w:divBdr>
                                                            <w:top w:val="none" w:sz="0" w:space="0" w:color="auto"/>
                                                            <w:left w:val="none" w:sz="0" w:space="0" w:color="auto"/>
                                                            <w:bottom w:val="none" w:sz="0" w:space="0" w:color="auto"/>
                                                            <w:right w:val="none" w:sz="0" w:space="0" w:color="auto"/>
                                                          </w:divBdr>
                                                          <w:divsChild>
                                                            <w:div w:id="1264217867">
                                                              <w:marLeft w:val="0"/>
                                                              <w:marRight w:val="0"/>
                                                              <w:marTop w:val="0"/>
                                                              <w:marBottom w:val="0"/>
                                                              <w:divBdr>
                                                                <w:top w:val="none" w:sz="0" w:space="0" w:color="auto"/>
                                                                <w:left w:val="none" w:sz="0" w:space="0" w:color="auto"/>
                                                                <w:bottom w:val="none" w:sz="0" w:space="0" w:color="auto"/>
                                                                <w:right w:val="none" w:sz="0" w:space="0" w:color="auto"/>
                                                              </w:divBdr>
                                                            </w:div>
                                                            <w:div w:id="993992124">
                                                              <w:marLeft w:val="0"/>
                                                              <w:marRight w:val="0"/>
                                                              <w:marTop w:val="0"/>
                                                              <w:marBottom w:val="0"/>
                                                              <w:divBdr>
                                                                <w:top w:val="none" w:sz="0" w:space="0" w:color="auto"/>
                                                                <w:left w:val="none" w:sz="0" w:space="0" w:color="auto"/>
                                                                <w:bottom w:val="none" w:sz="0" w:space="0" w:color="auto"/>
                                                                <w:right w:val="none" w:sz="0" w:space="0" w:color="auto"/>
                                                              </w:divBdr>
                                                              <w:divsChild>
                                                                <w:div w:id="1834100907">
                                                                  <w:marLeft w:val="0"/>
                                                                  <w:marRight w:val="0"/>
                                                                  <w:marTop w:val="0"/>
                                                                  <w:marBottom w:val="0"/>
                                                                  <w:divBdr>
                                                                    <w:top w:val="none" w:sz="0" w:space="0" w:color="auto"/>
                                                                    <w:left w:val="none" w:sz="0" w:space="0" w:color="auto"/>
                                                                    <w:bottom w:val="none" w:sz="0" w:space="0" w:color="auto"/>
                                                                    <w:right w:val="none" w:sz="0" w:space="0" w:color="auto"/>
                                                                  </w:divBdr>
                                                                  <w:divsChild>
                                                                    <w:div w:id="2629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4155">
                                                              <w:marLeft w:val="0"/>
                                                              <w:marRight w:val="0"/>
                                                              <w:marTop w:val="0"/>
                                                              <w:marBottom w:val="0"/>
                                                              <w:divBdr>
                                                                <w:top w:val="none" w:sz="0" w:space="0" w:color="auto"/>
                                                                <w:left w:val="none" w:sz="0" w:space="0" w:color="auto"/>
                                                                <w:bottom w:val="none" w:sz="0" w:space="0" w:color="auto"/>
                                                                <w:right w:val="none" w:sz="0" w:space="0" w:color="auto"/>
                                                              </w:divBdr>
                                                            </w:div>
                                                          </w:divsChild>
                                                        </w:div>
                                                        <w:div w:id="775100861">
                                                          <w:marLeft w:val="0"/>
                                                          <w:marRight w:val="0"/>
                                                          <w:marTop w:val="0"/>
                                                          <w:marBottom w:val="0"/>
                                                          <w:divBdr>
                                                            <w:top w:val="none" w:sz="0" w:space="0" w:color="auto"/>
                                                            <w:left w:val="none" w:sz="0" w:space="0" w:color="auto"/>
                                                            <w:bottom w:val="none" w:sz="0" w:space="0" w:color="auto"/>
                                                            <w:right w:val="none" w:sz="0" w:space="0" w:color="auto"/>
                                                          </w:divBdr>
                                                          <w:divsChild>
                                                            <w:div w:id="888538698">
                                                              <w:marLeft w:val="0"/>
                                                              <w:marRight w:val="0"/>
                                                              <w:marTop w:val="0"/>
                                                              <w:marBottom w:val="0"/>
                                                              <w:divBdr>
                                                                <w:top w:val="none" w:sz="0" w:space="0" w:color="auto"/>
                                                                <w:left w:val="none" w:sz="0" w:space="0" w:color="auto"/>
                                                                <w:bottom w:val="none" w:sz="0" w:space="0" w:color="auto"/>
                                                                <w:right w:val="none" w:sz="0" w:space="0" w:color="auto"/>
                                                              </w:divBdr>
                                                            </w:div>
                                                            <w:div w:id="614554487">
                                                              <w:marLeft w:val="0"/>
                                                              <w:marRight w:val="0"/>
                                                              <w:marTop w:val="0"/>
                                                              <w:marBottom w:val="0"/>
                                                              <w:divBdr>
                                                                <w:top w:val="none" w:sz="0" w:space="0" w:color="auto"/>
                                                                <w:left w:val="none" w:sz="0" w:space="0" w:color="auto"/>
                                                                <w:bottom w:val="none" w:sz="0" w:space="0" w:color="auto"/>
                                                                <w:right w:val="none" w:sz="0" w:space="0" w:color="auto"/>
                                                              </w:divBdr>
                                                              <w:divsChild>
                                                                <w:div w:id="1133597372">
                                                                  <w:marLeft w:val="0"/>
                                                                  <w:marRight w:val="0"/>
                                                                  <w:marTop w:val="0"/>
                                                                  <w:marBottom w:val="0"/>
                                                                  <w:divBdr>
                                                                    <w:top w:val="none" w:sz="0" w:space="0" w:color="auto"/>
                                                                    <w:left w:val="none" w:sz="0" w:space="0" w:color="auto"/>
                                                                    <w:bottom w:val="none" w:sz="0" w:space="0" w:color="auto"/>
                                                                    <w:right w:val="none" w:sz="0" w:space="0" w:color="auto"/>
                                                                  </w:divBdr>
                                                                  <w:divsChild>
                                                                    <w:div w:id="13757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0903">
                                                              <w:marLeft w:val="0"/>
                                                              <w:marRight w:val="0"/>
                                                              <w:marTop w:val="0"/>
                                                              <w:marBottom w:val="0"/>
                                                              <w:divBdr>
                                                                <w:top w:val="none" w:sz="0" w:space="0" w:color="auto"/>
                                                                <w:left w:val="none" w:sz="0" w:space="0" w:color="auto"/>
                                                                <w:bottom w:val="none" w:sz="0" w:space="0" w:color="auto"/>
                                                                <w:right w:val="none" w:sz="0" w:space="0" w:color="auto"/>
                                                              </w:divBdr>
                                                            </w:div>
                                                          </w:divsChild>
                                                        </w:div>
                                                        <w:div w:id="429008923">
                                                          <w:marLeft w:val="0"/>
                                                          <w:marRight w:val="0"/>
                                                          <w:marTop w:val="0"/>
                                                          <w:marBottom w:val="0"/>
                                                          <w:divBdr>
                                                            <w:top w:val="none" w:sz="0" w:space="0" w:color="auto"/>
                                                            <w:left w:val="none" w:sz="0" w:space="0" w:color="auto"/>
                                                            <w:bottom w:val="none" w:sz="0" w:space="0" w:color="auto"/>
                                                            <w:right w:val="none" w:sz="0" w:space="0" w:color="auto"/>
                                                          </w:divBdr>
                                                          <w:divsChild>
                                                            <w:div w:id="2031488069">
                                                              <w:marLeft w:val="0"/>
                                                              <w:marRight w:val="0"/>
                                                              <w:marTop w:val="0"/>
                                                              <w:marBottom w:val="0"/>
                                                              <w:divBdr>
                                                                <w:top w:val="none" w:sz="0" w:space="0" w:color="auto"/>
                                                                <w:left w:val="none" w:sz="0" w:space="0" w:color="auto"/>
                                                                <w:bottom w:val="none" w:sz="0" w:space="0" w:color="auto"/>
                                                                <w:right w:val="none" w:sz="0" w:space="0" w:color="auto"/>
                                                              </w:divBdr>
                                                            </w:div>
                                                            <w:div w:id="1096055920">
                                                              <w:marLeft w:val="0"/>
                                                              <w:marRight w:val="0"/>
                                                              <w:marTop w:val="0"/>
                                                              <w:marBottom w:val="0"/>
                                                              <w:divBdr>
                                                                <w:top w:val="none" w:sz="0" w:space="0" w:color="auto"/>
                                                                <w:left w:val="none" w:sz="0" w:space="0" w:color="auto"/>
                                                                <w:bottom w:val="none" w:sz="0" w:space="0" w:color="auto"/>
                                                                <w:right w:val="none" w:sz="0" w:space="0" w:color="auto"/>
                                                              </w:divBdr>
                                                              <w:divsChild>
                                                                <w:div w:id="1753621321">
                                                                  <w:marLeft w:val="0"/>
                                                                  <w:marRight w:val="0"/>
                                                                  <w:marTop w:val="0"/>
                                                                  <w:marBottom w:val="0"/>
                                                                  <w:divBdr>
                                                                    <w:top w:val="none" w:sz="0" w:space="0" w:color="auto"/>
                                                                    <w:left w:val="none" w:sz="0" w:space="0" w:color="auto"/>
                                                                    <w:bottom w:val="none" w:sz="0" w:space="0" w:color="auto"/>
                                                                    <w:right w:val="none" w:sz="0" w:space="0" w:color="auto"/>
                                                                  </w:divBdr>
                                                                  <w:divsChild>
                                                                    <w:div w:id="10985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6070">
                                          <w:marLeft w:val="0"/>
                                          <w:marRight w:val="0"/>
                                          <w:marTop w:val="0"/>
                                          <w:marBottom w:val="0"/>
                                          <w:divBdr>
                                            <w:top w:val="none" w:sz="0" w:space="0" w:color="auto"/>
                                            <w:left w:val="none" w:sz="0" w:space="0" w:color="auto"/>
                                            <w:bottom w:val="none" w:sz="0" w:space="0" w:color="auto"/>
                                            <w:right w:val="none" w:sz="0" w:space="0" w:color="auto"/>
                                          </w:divBdr>
                                          <w:divsChild>
                                            <w:div w:id="458568861">
                                              <w:marLeft w:val="0"/>
                                              <w:marRight w:val="0"/>
                                              <w:marTop w:val="0"/>
                                              <w:marBottom w:val="0"/>
                                              <w:divBdr>
                                                <w:top w:val="none" w:sz="0" w:space="0" w:color="auto"/>
                                                <w:left w:val="none" w:sz="0" w:space="0" w:color="auto"/>
                                                <w:bottom w:val="none" w:sz="0" w:space="0" w:color="auto"/>
                                                <w:right w:val="none" w:sz="0" w:space="0" w:color="auto"/>
                                              </w:divBdr>
                                              <w:divsChild>
                                                <w:div w:id="410155731">
                                                  <w:marLeft w:val="0"/>
                                                  <w:marRight w:val="0"/>
                                                  <w:marTop w:val="0"/>
                                                  <w:marBottom w:val="0"/>
                                                  <w:divBdr>
                                                    <w:top w:val="none" w:sz="0" w:space="0" w:color="auto"/>
                                                    <w:left w:val="none" w:sz="0" w:space="0" w:color="auto"/>
                                                    <w:bottom w:val="none" w:sz="0" w:space="0" w:color="auto"/>
                                                    <w:right w:val="none" w:sz="0" w:space="0" w:color="auto"/>
                                                  </w:divBdr>
                                                  <w:divsChild>
                                                    <w:div w:id="4589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015048">
          <w:marLeft w:val="0"/>
          <w:marRight w:val="0"/>
          <w:marTop w:val="0"/>
          <w:marBottom w:val="0"/>
          <w:divBdr>
            <w:top w:val="none" w:sz="0" w:space="0" w:color="auto"/>
            <w:left w:val="none" w:sz="0" w:space="0" w:color="auto"/>
            <w:bottom w:val="none" w:sz="0" w:space="0" w:color="auto"/>
            <w:right w:val="none" w:sz="0" w:space="0" w:color="auto"/>
          </w:divBdr>
          <w:divsChild>
            <w:div w:id="261842324">
              <w:marLeft w:val="0"/>
              <w:marRight w:val="0"/>
              <w:marTop w:val="0"/>
              <w:marBottom w:val="0"/>
              <w:divBdr>
                <w:top w:val="none" w:sz="0" w:space="0" w:color="auto"/>
                <w:left w:val="none" w:sz="0" w:space="0" w:color="auto"/>
                <w:bottom w:val="none" w:sz="0" w:space="0" w:color="auto"/>
                <w:right w:val="none" w:sz="0" w:space="0" w:color="auto"/>
              </w:divBdr>
              <w:divsChild>
                <w:div w:id="991644087">
                  <w:marLeft w:val="0"/>
                  <w:marRight w:val="0"/>
                  <w:marTop w:val="0"/>
                  <w:marBottom w:val="0"/>
                  <w:divBdr>
                    <w:top w:val="none" w:sz="0" w:space="0" w:color="auto"/>
                    <w:left w:val="none" w:sz="0" w:space="0" w:color="auto"/>
                    <w:bottom w:val="none" w:sz="0" w:space="0" w:color="auto"/>
                    <w:right w:val="none" w:sz="0" w:space="0" w:color="auto"/>
                  </w:divBdr>
                  <w:divsChild>
                    <w:div w:id="1470782979">
                      <w:marLeft w:val="0"/>
                      <w:marRight w:val="0"/>
                      <w:marTop w:val="0"/>
                      <w:marBottom w:val="0"/>
                      <w:divBdr>
                        <w:top w:val="none" w:sz="0" w:space="0" w:color="auto"/>
                        <w:left w:val="none" w:sz="0" w:space="0" w:color="auto"/>
                        <w:bottom w:val="none" w:sz="0" w:space="0" w:color="auto"/>
                        <w:right w:val="none" w:sz="0" w:space="0" w:color="auto"/>
                      </w:divBdr>
                      <w:divsChild>
                        <w:div w:id="1934975399">
                          <w:marLeft w:val="0"/>
                          <w:marRight w:val="0"/>
                          <w:marTop w:val="0"/>
                          <w:marBottom w:val="0"/>
                          <w:divBdr>
                            <w:top w:val="none" w:sz="0" w:space="0" w:color="auto"/>
                            <w:left w:val="none" w:sz="0" w:space="0" w:color="auto"/>
                            <w:bottom w:val="none" w:sz="0" w:space="0" w:color="auto"/>
                            <w:right w:val="none" w:sz="0" w:space="0" w:color="auto"/>
                          </w:divBdr>
                          <w:divsChild>
                            <w:div w:id="825784348">
                              <w:marLeft w:val="0"/>
                              <w:marRight w:val="0"/>
                              <w:marTop w:val="0"/>
                              <w:marBottom w:val="0"/>
                              <w:divBdr>
                                <w:top w:val="none" w:sz="0" w:space="0" w:color="auto"/>
                                <w:left w:val="none" w:sz="0" w:space="0" w:color="auto"/>
                                <w:bottom w:val="none" w:sz="0" w:space="0" w:color="auto"/>
                                <w:right w:val="none" w:sz="0" w:space="0" w:color="auto"/>
                              </w:divBdr>
                              <w:divsChild>
                                <w:div w:id="1401296315">
                                  <w:marLeft w:val="0"/>
                                  <w:marRight w:val="0"/>
                                  <w:marTop w:val="0"/>
                                  <w:marBottom w:val="0"/>
                                  <w:divBdr>
                                    <w:top w:val="none" w:sz="0" w:space="0" w:color="auto"/>
                                    <w:left w:val="none" w:sz="0" w:space="0" w:color="auto"/>
                                    <w:bottom w:val="none" w:sz="0" w:space="0" w:color="auto"/>
                                    <w:right w:val="none" w:sz="0" w:space="0" w:color="auto"/>
                                  </w:divBdr>
                                  <w:divsChild>
                                    <w:div w:id="338389048">
                                      <w:marLeft w:val="0"/>
                                      <w:marRight w:val="0"/>
                                      <w:marTop w:val="0"/>
                                      <w:marBottom w:val="0"/>
                                      <w:divBdr>
                                        <w:top w:val="none" w:sz="0" w:space="0" w:color="auto"/>
                                        <w:left w:val="none" w:sz="0" w:space="0" w:color="auto"/>
                                        <w:bottom w:val="none" w:sz="0" w:space="0" w:color="auto"/>
                                        <w:right w:val="none" w:sz="0" w:space="0" w:color="auto"/>
                                      </w:divBdr>
                                      <w:divsChild>
                                        <w:div w:id="1887528190">
                                          <w:marLeft w:val="0"/>
                                          <w:marRight w:val="0"/>
                                          <w:marTop w:val="0"/>
                                          <w:marBottom w:val="0"/>
                                          <w:divBdr>
                                            <w:top w:val="none" w:sz="0" w:space="0" w:color="auto"/>
                                            <w:left w:val="none" w:sz="0" w:space="0" w:color="auto"/>
                                            <w:bottom w:val="none" w:sz="0" w:space="0" w:color="auto"/>
                                            <w:right w:val="none" w:sz="0" w:space="0" w:color="auto"/>
                                          </w:divBdr>
                                          <w:divsChild>
                                            <w:div w:id="1810049927">
                                              <w:marLeft w:val="0"/>
                                              <w:marRight w:val="0"/>
                                              <w:marTop w:val="0"/>
                                              <w:marBottom w:val="0"/>
                                              <w:divBdr>
                                                <w:top w:val="none" w:sz="0" w:space="0" w:color="auto"/>
                                                <w:left w:val="none" w:sz="0" w:space="0" w:color="auto"/>
                                                <w:bottom w:val="none" w:sz="0" w:space="0" w:color="auto"/>
                                                <w:right w:val="none" w:sz="0" w:space="0" w:color="auto"/>
                                              </w:divBdr>
                                              <w:divsChild>
                                                <w:div w:id="1707287633">
                                                  <w:marLeft w:val="0"/>
                                                  <w:marRight w:val="0"/>
                                                  <w:marTop w:val="0"/>
                                                  <w:marBottom w:val="0"/>
                                                  <w:divBdr>
                                                    <w:top w:val="none" w:sz="0" w:space="0" w:color="auto"/>
                                                    <w:left w:val="none" w:sz="0" w:space="0" w:color="auto"/>
                                                    <w:bottom w:val="none" w:sz="0" w:space="0" w:color="auto"/>
                                                    <w:right w:val="none" w:sz="0" w:space="0" w:color="auto"/>
                                                  </w:divBdr>
                                                  <w:divsChild>
                                                    <w:div w:id="1477451494">
                                                      <w:marLeft w:val="0"/>
                                                      <w:marRight w:val="0"/>
                                                      <w:marTop w:val="0"/>
                                                      <w:marBottom w:val="0"/>
                                                      <w:divBdr>
                                                        <w:top w:val="none" w:sz="0" w:space="0" w:color="auto"/>
                                                        <w:left w:val="none" w:sz="0" w:space="0" w:color="auto"/>
                                                        <w:bottom w:val="none" w:sz="0" w:space="0" w:color="auto"/>
                                                        <w:right w:val="none" w:sz="0" w:space="0" w:color="auto"/>
                                                      </w:divBdr>
                                                      <w:divsChild>
                                                        <w:div w:id="18603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6598">
                                          <w:marLeft w:val="0"/>
                                          <w:marRight w:val="0"/>
                                          <w:marTop w:val="0"/>
                                          <w:marBottom w:val="0"/>
                                          <w:divBdr>
                                            <w:top w:val="none" w:sz="0" w:space="0" w:color="auto"/>
                                            <w:left w:val="none" w:sz="0" w:space="0" w:color="auto"/>
                                            <w:bottom w:val="none" w:sz="0" w:space="0" w:color="auto"/>
                                            <w:right w:val="none" w:sz="0" w:space="0" w:color="auto"/>
                                          </w:divBdr>
                                          <w:divsChild>
                                            <w:div w:id="1509245913">
                                              <w:marLeft w:val="0"/>
                                              <w:marRight w:val="0"/>
                                              <w:marTop w:val="0"/>
                                              <w:marBottom w:val="0"/>
                                              <w:divBdr>
                                                <w:top w:val="none" w:sz="0" w:space="0" w:color="auto"/>
                                                <w:left w:val="none" w:sz="0" w:space="0" w:color="auto"/>
                                                <w:bottom w:val="none" w:sz="0" w:space="0" w:color="auto"/>
                                                <w:right w:val="none" w:sz="0" w:space="0" w:color="auto"/>
                                              </w:divBdr>
                                              <w:divsChild>
                                                <w:div w:id="1071001075">
                                                  <w:marLeft w:val="0"/>
                                                  <w:marRight w:val="0"/>
                                                  <w:marTop w:val="0"/>
                                                  <w:marBottom w:val="0"/>
                                                  <w:divBdr>
                                                    <w:top w:val="none" w:sz="0" w:space="0" w:color="auto"/>
                                                    <w:left w:val="none" w:sz="0" w:space="0" w:color="auto"/>
                                                    <w:bottom w:val="none" w:sz="0" w:space="0" w:color="auto"/>
                                                    <w:right w:val="none" w:sz="0" w:space="0" w:color="auto"/>
                                                  </w:divBdr>
                                                  <w:divsChild>
                                                    <w:div w:id="1795362598">
                                                      <w:marLeft w:val="0"/>
                                                      <w:marRight w:val="0"/>
                                                      <w:marTop w:val="0"/>
                                                      <w:marBottom w:val="0"/>
                                                      <w:divBdr>
                                                        <w:top w:val="none" w:sz="0" w:space="0" w:color="auto"/>
                                                        <w:left w:val="none" w:sz="0" w:space="0" w:color="auto"/>
                                                        <w:bottom w:val="none" w:sz="0" w:space="0" w:color="auto"/>
                                                        <w:right w:val="none" w:sz="0" w:space="0" w:color="auto"/>
                                                      </w:divBdr>
                                                      <w:divsChild>
                                                        <w:div w:id="20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8224555">
      <w:bodyDiv w:val="1"/>
      <w:marLeft w:val="0"/>
      <w:marRight w:val="0"/>
      <w:marTop w:val="0"/>
      <w:marBottom w:val="0"/>
      <w:divBdr>
        <w:top w:val="none" w:sz="0" w:space="0" w:color="auto"/>
        <w:left w:val="none" w:sz="0" w:space="0" w:color="auto"/>
        <w:bottom w:val="none" w:sz="0" w:space="0" w:color="auto"/>
        <w:right w:val="none" w:sz="0" w:space="0" w:color="auto"/>
      </w:divBdr>
    </w:div>
    <w:div w:id="1431002532">
      <w:bodyDiv w:val="1"/>
      <w:marLeft w:val="0"/>
      <w:marRight w:val="0"/>
      <w:marTop w:val="0"/>
      <w:marBottom w:val="0"/>
      <w:divBdr>
        <w:top w:val="none" w:sz="0" w:space="0" w:color="auto"/>
        <w:left w:val="none" w:sz="0" w:space="0" w:color="auto"/>
        <w:bottom w:val="none" w:sz="0" w:space="0" w:color="auto"/>
        <w:right w:val="none" w:sz="0" w:space="0" w:color="auto"/>
      </w:divBdr>
    </w:div>
    <w:div w:id="1505633148">
      <w:bodyDiv w:val="1"/>
      <w:marLeft w:val="0"/>
      <w:marRight w:val="0"/>
      <w:marTop w:val="0"/>
      <w:marBottom w:val="0"/>
      <w:divBdr>
        <w:top w:val="none" w:sz="0" w:space="0" w:color="auto"/>
        <w:left w:val="none" w:sz="0" w:space="0" w:color="auto"/>
        <w:bottom w:val="none" w:sz="0" w:space="0" w:color="auto"/>
        <w:right w:val="none" w:sz="0" w:space="0" w:color="auto"/>
      </w:divBdr>
    </w:div>
    <w:div w:id="1530877634">
      <w:bodyDiv w:val="1"/>
      <w:marLeft w:val="0"/>
      <w:marRight w:val="0"/>
      <w:marTop w:val="0"/>
      <w:marBottom w:val="0"/>
      <w:divBdr>
        <w:top w:val="none" w:sz="0" w:space="0" w:color="auto"/>
        <w:left w:val="none" w:sz="0" w:space="0" w:color="auto"/>
        <w:bottom w:val="none" w:sz="0" w:space="0" w:color="auto"/>
        <w:right w:val="none" w:sz="0" w:space="0" w:color="auto"/>
      </w:divBdr>
      <w:divsChild>
        <w:div w:id="1904901140">
          <w:marLeft w:val="0"/>
          <w:marRight w:val="0"/>
          <w:marTop w:val="0"/>
          <w:marBottom w:val="0"/>
          <w:divBdr>
            <w:top w:val="none" w:sz="0" w:space="0" w:color="auto"/>
            <w:left w:val="none" w:sz="0" w:space="0" w:color="auto"/>
            <w:bottom w:val="none" w:sz="0" w:space="0" w:color="auto"/>
            <w:right w:val="none" w:sz="0" w:space="0" w:color="auto"/>
          </w:divBdr>
          <w:divsChild>
            <w:div w:id="608857035">
              <w:marLeft w:val="0"/>
              <w:marRight w:val="0"/>
              <w:marTop w:val="0"/>
              <w:marBottom w:val="0"/>
              <w:divBdr>
                <w:top w:val="none" w:sz="0" w:space="0" w:color="auto"/>
                <w:left w:val="none" w:sz="0" w:space="0" w:color="auto"/>
                <w:bottom w:val="none" w:sz="0" w:space="0" w:color="auto"/>
                <w:right w:val="none" w:sz="0" w:space="0" w:color="auto"/>
              </w:divBdr>
              <w:divsChild>
                <w:div w:id="1210992212">
                  <w:marLeft w:val="0"/>
                  <w:marRight w:val="0"/>
                  <w:marTop w:val="0"/>
                  <w:marBottom w:val="0"/>
                  <w:divBdr>
                    <w:top w:val="none" w:sz="0" w:space="0" w:color="auto"/>
                    <w:left w:val="none" w:sz="0" w:space="0" w:color="auto"/>
                    <w:bottom w:val="none" w:sz="0" w:space="0" w:color="auto"/>
                    <w:right w:val="none" w:sz="0" w:space="0" w:color="auto"/>
                  </w:divBdr>
                  <w:divsChild>
                    <w:div w:id="1412317407">
                      <w:marLeft w:val="0"/>
                      <w:marRight w:val="0"/>
                      <w:marTop w:val="0"/>
                      <w:marBottom w:val="0"/>
                      <w:divBdr>
                        <w:top w:val="none" w:sz="0" w:space="0" w:color="auto"/>
                        <w:left w:val="none" w:sz="0" w:space="0" w:color="auto"/>
                        <w:bottom w:val="none" w:sz="0" w:space="0" w:color="auto"/>
                        <w:right w:val="none" w:sz="0" w:space="0" w:color="auto"/>
                      </w:divBdr>
                      <w:divsChild>
                        <w:div w:id="1150446141">
                          <w:marLeft w:val="0"/>
                          <w:marRight w:val="0"/>
                          <w:marTop w:val="0"/>
                          <w:marBottom w:val="0"/>
                          <w:divBdr>
                            <w:top w:val="none" w:sz="0" w:space="0" w:color="auto"/>
                            <w:left w:val="none" w:sz="0" w:space="0" w:color="auto"/>
                            <w:bottom w:val="none" w:sz="0" w:space="0" w:color="auto"/>
                            <w:right w:val="none" w:sz="0" w:space="0" w:color="auto"/>
                          </w:divBdr>
                          <w:divsChild>
                            <w:div w:id="1740714743">
                              <w:marLeft w:val="0"/>
                              <w:marRight w:val="0"/>
                              <w:marTop w:val="0"/>
                              <w:marBottom w:val="0"/>
                              <w:divBdr>
                                <w:top w:val="none" w:sz="0" w:space="0" w:color="auto"/>
                                <w:left w:val="none" w:sz="0" w:space="0" w:color="auto"/>
                                <w:bottom w:val="none" w:sz="0" w:space="0" w:color="auto"/>
                                <w:right w:val="none" w:sz="0" w:space="0" w:color="auto"/>
                              </w:divBdr>
                              <w:divsChild>
                                <w:div w:id="1495730403">
                                  <w:marLeft w:val="0"/>
                                  <w:marRight w:val="0"/>
                                  <w:marTop w:val="0"/>
                                  <w:marBottom w:val="0"/>
                                  <w:divBdr>
                                    <w:top w:val="none" w:sz="0" w:space="0" w:color="auto"/>
                                    <w:left w:val="none" w:sz="0" w:space="0" w:color="auto"/>
                                    <w:bottom w:val="none" w:sz="0" w:space="0" w:color="auto"/>
                                    <w:right w:val="none" w:sz="0" w:space="0" w:color="auto"/>
                                  </w:divBdr>
                                  <w:divsChild>
                                    <w:div w:id="1518691841">
                                      <w:marLeft w:val="0"/>
                                      <w:marRight w:val="0"/>
                                      <w:marTop w:val="0"/>
                                      <w:marBottom w:val="0"/>
                                      <w:divBdr>
                                        <w:top w:val="none" w:sz="0" w:space="0" w:color="auto"/>
                                        <w:left w:val="none" w:sz="0" w:space="0" w:color="auto"/>
                                        <w:bottom w:val="none" w:sz="0" w:space="0" w:color="auto"/>
                                        <w:right w:val="none" w:sz="0" w:space="0" w:color="auto"/>
                                      </w:divBdr>
                                      <w:divsChild>
                                        <w:div w:id="549267125">
                                          <w:marLeft w:val="0"/>
                                          <w:marRight w:val="0"/>
                                          <w:marTop w:val="0"/>
                                          <w:marBottom w:val="0"/>
                                          <w:divBdr>
                                            <w:top w:val="none" w:sz="0" w:space="0" w:color="auto"/>
                                            <w:left w:val="none" w:sz="0" w:space="0" w:color="auto"/>
                                            <w:bottom w:val="none" w:sz="0" w:space="0" w:color="auto"/>
                                            <w:right w:val="none" w:sz="0" w:space="0" w:color="auto"/>
                                          </w:divBdr>
                                          <w:divsChild>
                                            <w:div w:id="2069835116">
                                              <w:marLeft w:val="0"/>
                                              <w:marRight w:val="0"/>
                                              <w:marTop w:val="0"/>
                                              <w:marBottom w:val="0"/>
                                              <w:divBdr>
                                                <w:top w:val="none" w:sz="0" w:space="0" w:color="auto"/>
                                                <w:left w:val="none" w:sz="0" w:space="0" w:color="auto"/>
                                                <w:bottom w:val="none" w:sz="0" w:space="0" w:color="auto"/>
                                                <w:right w:val="none" w:sz="0" w:space="0" w:color="auto"/>
                                              </w:divBdr>
                                              <w:divsChild>
                                                <w:div w:id="1986736398">
                                                  <w:marLeft w:val="0"/>
                                                  <w:marRight w:val="0"/>
                                                  <w:marTop w:val="0"/>
                                                  <w:marBottom w:val="0"/>
                                                  <w:divBdr>
                                                    <w:top w:val="none" w:sz="0" w:space="0" w:color="auto"/>
                                                    <w:left w:val="none" w:sz="0" w:space="0" w:color="auto"/>
                                                    <w:bottom w:val="none" w:sz="0" w:space="0" w:color="auto"/>
                                                    <w:right w:val="none" w:sz="0" w:space="0" w:color="auto"/>
                                                  </w:divBdr>
                                                  <w:divsChild>
                                                    <w:div w:id="582028088">
                                                      <w:marLeft w:val="0"/>
                                                      <w:marRight w:val="0"/>
                                                      <w:marTop w:val="0"/>
                                                      <w:marBottom w:val="0"/>
                                                      <w:divBdr>
                                                        <w:top w:val="none" w:sz="0" w:space="0" w:color="auto"/>
                                                        <w:left w:val="none" w:sz="0" w:space="0" w:color="auto"/>
                                                        <w:bottom w:val="none" w:sz="0" w:space="0" w:color="auto"/>
                                                        <w:right w:val="none" w:sz="0" w:space="0" w:color="auto"/>
                                                      </w:divBdr>
                                                      <w:divsChild>
                                                        <w:div w:id="207574159">
                                                          <w:marLeft w:val="0"/>
                                                          <w:marRight w:val="0"/>
                                                          <w:marTop w:val="0"/>
                                                          <w:marBottom w:val="0"/>
                                                          <w:divBdr>
                                                            <w:top w:val="none" w:sz="0" w:space="0" w:color="auto"/>
                                                            <w:left w:val="none" w:sz="0" w:space="0" w:color="auto"/>
                                                            <w:bottom w:val="none" w:sz="0" w:space="0" w:color="auto"/>
                                                            <w:right w:val="none" w:sz="0" w:space="0" w:color="auto"/>
                                                          </w:divBdr>
                                                          <w:divsChild>
                                                            <w:div w:id="384793609">
                                                              <w:marLeft w:val="0"/>
                                                              <w:marRight w:val="0"/>
                                                              <w:marTop w:val="0"/>
                                                              <w:marBottom w:val="0"/>
                                                              <w:divBdr>
                                                                <w:top w:val="none" w:sz="0" w:space="0" w:color="auto"/>
                                                                <w:left w:val="none" w:sz="0" w:space="0" w:color="auto"/>
                                                                <w:bottom w:val="none" w:sz="0" w:space="0" w:color="auto"/>
                                                                <w:right w:val="none" w:sz="0" w:space="0" w:color="auto"/>
                                                              </w:divBdr>
                                                            </w:div>
                                                            <w:div w:id="91433534">
                                                              <w:marLeft w:val="0"/>
                                                              <w:marRight w:val="0"/>
                                                              <w:marTop w:val="0"/>
                                                              <w:marBottom w:val="0"/>
                                                              <w:divBdr>
                                                                <w:top w:val="none" w:sz="0" w:space="0" w:color="auto"/>
                                                                <w:left w:val="none" w:sz="0" w:space="0" w:color="auto"/>
                                                                <w:bottom w:val="none" w:sz="0" w:space="0" w:color="auto"/>
                                                                <w:right w:val="none" w:sz="0" w:space="0" w:color="auto"/>
                                                              </w:divBdr>
                                                              <w:divsChild>
                                                                <w:div w:id="140849469">
                                                                  <w:marLeft w:val="0"/>
                                                                  <w:marRight w:val="0"/>
                                                                  <w:marTop w:val="0"/>
                                                                  <w:marBottom w:val="0"/>
                                                                  <w:divBdr>
                                                                    <w:top w:val="none" w:sz="0" w:space="0" w:color="auto"/>
                                                                    <w:left w:val="none" w:sz="0" w:space="0" w:color="auto"/>
                                                                    <w:bottom w:val="none" w:sz="0" w:space="0" w:color="auto"/>
                                                                    <w:right w:val="none" w:sz="0" w:space="0" w:color="auto"/>
                                                                  </w:divBdr>
                                                                  <w:divsChild>
                                                                    <w:div w:id="407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2379">
                                                              <w:marLeft w:val="0"/>
                                                              <w:marRight w:val="0"/>
                                                              <w:marTop w:val="0"/>
                                                              <w:marBottom w:val="0"/>
                                                              <w:divBdr>
                                                                <w:top w:val="none" w:sz="0" w:space="0" w:color="auto"/>
                                                                <w:left w:val="none" w:sz="0" w:space="0" w:color="auto"/>
                                                                <w:bottom w:val="none" w:sz="0" w:space="0" w:color="auto"/>
                                                                <w:right w:val="none" w:sz="0" w:space="0" w:color="auto"/>
                                                              </w:divBdr>
                                                            </w:div>
                                                          </w:divsChild>
                                                        </w:div>
                                                        <w:div w:id="284117434">
                                                          <w:marLeft w:val="0"/>
                                                          <w:marRight w:val="0"/>
                                                          <w:marTop w:val="0"/>
                                                          <w:marBottom w:val="0"/>
                                                          <w:divBdr>
                                                            <w:top w:val="none" w:sz="0" w:space="0" w:color="auto"/>
                                                            <w:left w:val="none" w:sz="0" w:space="0" w:color="auto"/>
                                                            <w:bottom w:val="none" w:sz="0" w:space="0" w:color="auto"/>
                                                            <w:right w:val="none" w:sz="0" w:space="0" w:color="auto"/>
                                                          </w:divBdr>
                                                          <w:divsChild>
                                                            <w:div w:id="304629259">
                                                              <w:marLeft w:val="0"/>
                                                              <w:marRight w:val="0"/>
                                                              <w:marTop w:val="0"/>
                                                              <w:marBottom w:val="0"/>
                                                              <w:divBdr>
                                                                <w:top w:val="none" w:sz="0" w:space="0" w:color="auto"/>
                                                                <w:left w:val="none" w:sz="0" w:space="0" w:color="auto"/>
                                                                <w:bottom w:val="none" w:sz="0" w:space="0" w:color="auto"/>
                                                                <w:right w:val="none" w:sz="0" w:space="0" w:color="auto"/>
                                                              </w:divBdr>
                                                            </w:div>
                                                            <w:div w:id="1304239692">
                                                              <w:marLeft w:val="0"/>
                                                              <w:marRight w:val="0"/>
                                                              <w:marTop w:val="0"/>
                                                              <w:marBottom w:val="0"/>
                                                              <w:divBdr>
                                                                <w:top w:val="none" w:sz="0" w:space="0" w:color="auto"/>
                                                                <w:left w:val="none" w:sz="0" w:space="0" w:color="auto"/>
                                                                <w:bottom w:val="none" w:sz="0" w:space="0" w:color="auto"/>
                                                                <w:right w:val="none" w:sz="0" w:space="0" w:color="auto"/>
                                                              </w:divBdr>
                                                              <w:divsChild>
                                                                <w:div w:id="581374279">
                                                                  <w:marLeft w:val="0"/>
                                                                  <w:marRight w:val="0"/>
                                                                  <w:marTop w:val="0"/>
                                                                  <w:marBottom w:val="0"/>
                                                                  <w:divBdr>
                                                                    <w:top w:val="none" w:sz="0" w:space="0" w:color="auto"/>
                                                                    <w:left w:val="none" w:sz="0" w:space="0" w:color="auto"/>
                                                                    <w:bottom w:val="none" w:sz="0" w:space="0" w:color="auto"/>
                                                                    <w:right w:val="none" w:sz="0" w:space="0" w:color="auto"/>
                                                                  </w:divBdr>
                                                                  <w:divsChild>
                                                                    <w:div w:id="10297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4192">
                                                              <w:marLeft w:val="0"/>
                                                              <w:marRight w:val="0"/>
                                                              <w:marTop w:val="0"/>
                                                              <w:marBottom w:val="0"/>
                                                              <w:divBdr>
                                                                <w:top w:val="none" w:sz="0" w:space="0" w:color="auto"/>
                                                                <w:left w:val="none" w:sz="0" w:space="0" w:color="auto"/>
                                                                <w:bottom w:val="none" w:sz="0" w:space="0" w:color="auto"/>
                                                                <w:right w:val="none" w:sz="0" w:space="0" w:color="auto"/>
                                                              </w:divBdr>
                                                            </w:div>
                                                          </w:divsChild>
                                                        </w:div>
                                                        <w:div w:id="243151393">
                                                          <w:marLeft w:val="0"/>
                                                          <w:marRight w:val="0"/>
                                                          <w:marTop w:val="0"/>
                                                          <w:marBottom w:val="0"/>
                                                          <w:divBdr>
                                                            <w:top w:val="none" w:sz="0" w:space="0" w:color="auto"/>
                                                            <w:left w:val="none" w:sz="0" w:space="0" w:color="auto"/>
                                                            <w:bottom w:val="none" w:sz="0" w:space="0" w:color="auto"/>
                                                            <w:right w:val="none" w:sz="0" w:space="0" w:color="auto"/>
                                                          </w:divBdr>
                                                          <w:divsChild>
                                                            <w:div w:id="2088840144">
                                                              <w:marLeft w:val="0"/>
                                                              <w:marRight w:val="0"/>
                                                              <w:marTop w:val="0"/>
                                                              <w:marBottom w:val="0"/>
                                                              <w:divBdr>
                                                                <w:top w:val="none" w:sz="0" w:space="0" w:color="auto"/>
                                                                <w:left w:val="none" w:sz="0" w:space="0" w:color="auto"/>
                                                                <w:bottom w:val="none" w:sz="0" w:space="0" w:color="auto"/>
                                                                <w:right w:val="none" w:sz="0" w:space="0" w:color="auto"/>
                                                              </w:divBdr>
                                                            </w:div>
                                                            <w:div w:id="647588896">
                                                              <w:marLeft w:val="0"/>
                                                              <w:marRight w:val="0"/>
                                                              <w:marTop w:val="0"/>
                                                              <w:marBottom w:val="0"/>
                                                              <w:divBdr>
                                                                <w:top w:val="none" w:sz="0" w:space="0" w:color="auto"/>
                                                                <w:left w:val="none" w:sz="0" w:space="0" w:color="auto"/>
                                                                <w:bottom w:val="none" w:sz="0" w:space="0" w:color="auto"/>
                                                                <w:right w:val="none" w:sz="0" w:space="0" w:color="auto"/>
                                                              </w:divBdr>
                                                              <w:divsChild>
                                                                <w:div w:id="275791450">
                                                                  <w:marLeft w:val="0"/>
                                                                  <w:marRight w:val="0"/>
                                                                  <w:marTop w:val="0"/>
                                                                  <w:marBottom w:val="0"/>
                                                                  <w:divBdr>
                                                                    <w:top w:val="none" w:sz="0" w:space="0" w:color="auto"/>
                                                                    <w:left w:val="none" w:sz="0" w:space="0" w:color="auto"/>
                                                                    <w:bottom w:val="none" w:sz="0" w:space="0" w:color="auto"/>
                                                                    <w:right w:val="none" w:sz="0" w:space="0" w:color="auto"/>
                                                                  </w:divBdr>
                                                                  <w:divsChild>
                                                                    <w:div w:id="15774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476">
                                                              <w:marLeft w:val="0"/>
                                                              <w:marRight w:val="0"/>
                                                              <w:marTop w:val="0"/>
                                                              <w:marBottom w:val="0"/>
                                                              <w:divBdr>
                                                                <w:top w:val="none" w:sz="0" w:space="0" w:color="auto"/>
                                                                <w:left w:val="none" w:sz="0" w:space="0" w:color="auto"/>
                                                                <w:bottom w:val="none" w:sz="0" w:space="0" w:color="auto"/>
                                                                <w:right w:val="none" w:sz="0" w:space="0" w:color="auto"/>
                                                              </w:divBdr>
                                                            </w:div>
                                                          </w:divsChild>
                                                        </w:div>
                                                        <w:div w:id="369037030">
                                                          <w:marLeft w:val="0"/>
                                                          <w:marRight w:val="0"/>
                                                          <w:marTop w:val="0"/>
                                                          <w:marBottom w:val="0"/>
                                                          <w:divBdr>
                                                            <w:top w:val="none" w:sz="0" w:space="0" w:color="auto"/>
                                                            <w:left w:val="none" w:sz="0" w:space="0" w:color="auto"/>
                                                            <w:bottom w:val="none" w:sz="0" w:space="0" w:color="auto"/>
                                                            <w:right w:val="none" w:sz="0" w:space="0" w:color="auto"/>
                                                          </w:divBdr>
                                                          <w:divsChild>
                                                            <w:div w:id="769547055">
                                                              <w:marLeft w:val="0"/>
                                                              <w:marRight w:val="0"/>
                                                              <w:marTop w:val="0"/>
                                                              <w:marBottom w:val="0"/>
                                                              <w:divBdr>
                                                                <w:top w:val="none" w:sz="0" w:space="0" w:color="auto"/>
                                                                <w:left w:val="none" w:sz="0" w:space="0" w:color="auto"/>
                                                                <w:bottom w:val="none" w:sz="0" w:space="0" w:color="auto"/>
                                                                <w:right w:val="none" w:sz="0" w:space="0" w:color="auto"/>
                                                              </w:divBdr>
                                                            </w:div>
                                                            <w:div w:id="1521776116">
                                                              <w:marLeft w:val="0"/>
                                                              <w:marRight w:val="0"/>
                                                              <w:marTop w:val="0"/>
                                                              <w:marBottom w:val="0"/>
                                                              <w:divBdr>
                                                                <w:top w:val="none" w:sz="0" w:space="0" w:color="auto"/>
                                                                <w:left w:val="none" w:sz="0" w:space="0" w:color="auto"/>
                                                                <w:bottom w:val="none" w:sz="0" w:space="0" w:color="auto"/>
                                                                <w:right w:val="none" w:sz="0" w:space="0" w:color="auto"/>
                                                              </w:divBdr>
                                                              <w:divsChild>
                                                                <w:div w:id="1610429586">
                                                                  <w:marLeft w:val="0"/>
                                                                  <w:marRight w:val="0"/>
                                                                  <w:marTop w:val="0"/>
                                                                  <w:marBottom w:val="0"/>
                                                                  <w:divBdr>
                                                                    <w:top w:val="none" w:sz="0" w:space="0" w:color="auto"/>
                                                                    <w:left w:val="none" w:sz="0" w:space="0" w:color="auto"/>
                                                                    <w:bottom w:val="none" w:sz="0" w:space="0" w:color="auto"/>
                                                                    <w:right w:val="none" w:sz="0" w:space="0" w:color="auto"/>
                                                                  </w:divBdr>
                                                                  <w:divsChild>
                                                                    <w:div w:id="10993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893">
                                                              <w:marLeft w:val="0"/>
                                                              <w:marRight w:val="0"/>
                                                              <w:marTop w:val="0"/>
                                                              <w:marBottom w:val="0"/>
                                                              <w:divBdr>
                                                                <w:top w:val="none" w:sz="0" w:space="0" w:color="auto"/>
                                                                <w:left w:val="none" w:sz="0" w:space="0" w:color="auto"/>
                                                                <w:bottom w:val="none" w:sz="0" w:space="0" w:color="auto"/>
                                                                <w:right w:val="none" w:sz="0" w:space="0" w:color="auto"/>
                                                              </w:divBdr>
                                                            </w:div>
                                                          </w:divsChild>
                                                        </w:div>
                                                        <w:div w:id="645940920">
                                                          <w:marLeft w:val="0"/>
                                                          <w:marRight w:val="0"/>
                                                          <w:marTop w:val="0"/>
                                                          <w:marBottom w:val="0"/>
                                                          <w:divBdr>
                                                            <w:top w:val="none" w:sz="0" w:space="0" w:color="auto"/>
                                                            <w:left w:val="none" w:sz="0" w:space="0" w:color="auto"/>
                                                            <w:bottom w:val="none" w:sz="0" w:space="0" w:color="auto"/>
                                                            <w:right w:val="none" w:sz="0" w:space="0" w:color="auto"/>
                                                          </w:divBdr>
                                                          <w:divsChild>
                                                            <w:div w:id="369454689">
                                                              <w:marLeft w:val="0"/>
                                                              <w:marRight w:val="0"/>
                                                              <w:marTop w:val="0"/>
                                                              <w:marBottom w:val="0"/>
                                                              <w:divBdr>
                                                                <w:top w:val="none" w:sz="0" w:space="0" w:color="auto"/>
                                                                <w:left w:val="none" w:sz="0" w:space="0" w:color="auto"/>
                                                                <w:bottom w:val="none" w:sz="0" w:space="0" w:color="auto"/>
                                                                <w:right w:val="none" w:sz="0" w:space="0" w:color="auto"/>
                                                              </w:divBdr>
                                                            </w:div>
                                                            <w:div w:id="1284649679">
                                                              <w:marLeft w:val="0"/>
                                                              <w:marRight w:val="0"/>
                                                              <w:marTop w:val="0"/>
                                                              <w:marBottom w:val="0"/>
                                                              <w:divBdr>
                                                                <w:top w:val="none" w:sz="0" w:space="0" w:color="auto"/>
                                                                <w:left w:val="none" w:sz="0" w:space="0" w:color="auto"/>
                                                                <w:bottom w:val="none" w:sz="0" w:space="0" w:color="auto"/>
                                                                <w:right w:val="none" w:sz="0" w:space="0" w:color="auto"/>
                                                              </w:divBdr>
                                                              <w:divsChild>
                                                                <w:div w:id="992828321">
                                                                  <w:marLeft w:val="0"/>
                                                                  <w:marRight w:val="0"/>
                                                                  <w:marTop w:val="0"/>
                                                                  <w:marBottom w:val="0"/>
                                                                  <w:divBdr>
                                                                    <w:top w:val="none" w:sz="0" w:space="0" w:color="auto"/>
                                                                    <w:left w:val="none" w:sz="0" w:space="0" w:color="auto"/>
                                                                    <w:bottom w:val="none" w:sz="0" w:space="0" w:color="auto"/>
                                                                    <w:right w:val="none" w:sz="0" w:space="0" w:color="auto"/>
                                                                  </w:divBdr>
                                                                  <w:divsChild>
                                                                    <w:div w:id="9595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811198">
                                          <w:marLeft w:val="0"/>
                                          <w:marRight w:val="0"/>
                                          <w:marTop w:val="0"/>
                                          <w:marBottom w:val="0"/>
                                          <w:divBdr>
                                            <w:top w:val="none" w:sz="0" w:space="0" w:color="auto"/>
                                            <w:left w:val="none" w:sz="0" w:space="0" w:color="auto"/>
                                            <w:bottom w:val="none" w:sz="0" w:space="0" w:color="auto"/>
                                            <w:right w:val="none" w:sz="0" w:space="0" w:color="auto"/>
                                          </w:divBdr>
                                          <w:divsChild>
                                            <w:div w:id="876314615">
                                              <w:marLeft w:val="0"/>
                                              <w:marRight w:val="0"/>
                                              <w:marTop w:val="0"/>
                                              <w:marBottom w:val="0"/>
                                              <w:divBdr>
                                                <w:top w:val="none" w:sz="0" w:space="0" w:color="auto"/>
                                                <w:left w:val="none" w:sz="0" w:space="0" w:color="auto"/>
                                                <w:bottom w:val="none" w:sz="0" w:space="0" w:color="auto"/>
                                                <w:right w:val="none" w:sz="0" w:space="0" w:color="auto"/>
                                              </w:divBdr>
                                              <w:divsChild>
                                                <w:div w:id="1379745968">
                                                  <w:marLeft w:val="0"/>
                                                  <w:marRight w:val="0"/>
                                                  <w:marTop w:val="0"/>
                                                  <w:marBottom w:val="0"/>
                                                  <w:divBdr>
                                                    <w:top w:val="none" w:sz="0" w:space="0" w:color="auto"/>
                                                    <w:left w:val="none" w:sz="0" w:space="0" w:color="auto"/>
                                                    <w:bottom w:val="none" w:sz="0" w:space="0" w:color="auto"/>
                                                    <w:right w:val="none" w:sz="0" w:space="0" w:color="auto"/>
                                                  </w:divBdr>
                                                  <w:divsChild>
                                                    <w:div w:id="42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1455473">
          <w:marLeft w:val="0"/>
          <w:marRight w:val="0"/>
          <w:marTop w:val="0"/>
          <w:marBottom w:val="0"/>
          <w:divBdr>
            <w:top w:val="none" w:sz="0" w:space="0" w:color="auto"/>
            <w:left w:val="none" w:sz="0" w:space="0" w:color="auto"/>
            <w:bottom w:val="none" w:sz="0" w:space="0" w:color="auto"/>
            <w:right w:val="none" w:sz="0" w:space="0" w:color="auto"/>
          </w:divBdr>
          <w:divsChild>
            <w:div w:id="1014838619">
              <w:marLeft w:val="0"/>
              <w:marRight w:val="0"/>
              <w:marTop w:val="0"/>
              <w:marBottom w:val="0"/>
              <w:divBdr>
                <w:top w:val="none" w:sz="0" w:space="0" w:color="auto"/>
                <w:left w:val="none" w:sz="0" w:space="0" w:color="auto"/>
                <w:bottom w:val="none" w:sz="0" w:space="0" w:color="auto"/>
                <w:right w:val="none" w:sz="0" w:space="0" w:color="auto"/>
              </w:divBdr>
              <w:divsChild>
                <w:div w:id="893389506">
                  <w:marLeft w:val="0"/>
                  <w:marRight w:val="0"/>
                  <w:marTop w:val="0"/>
                  <w:marBottom w:val="0"/>
                  <w:divBdr>
                    <w:top w:val="none" w:sz="0" w:space="0" w:color="auto"/>
                    <w:left w:val="none" w:sz="0" w:space="0" w:color="auto"/>
                    <w:bottom w:val="none" w:sz="0" w:space="0" w:color="auto"/>
                    <w:right w:val="none" w:sz="0" w:space="0" w:color="auto"/>
                  </w:divBdr>
                  <w:divsChild>
                    <w:div w:id="2111585639">
                      <w:marLeft w:val="0"/>
                      <w:marRight w:val="0"/>
                      <w:marTop w:val="0"/>
                      <w:marBottom w:val="0"/>
                      <w:divBdr>
                        <w:top w:val="none" w:sz="0" w:space="0" w:color="auto"/>
                        <w:left w:val="none" w:sz="0" w:space="0" w:color="auto"/>
                        <w:bottom w:val="none" w:sz="0" w:space="0" w:color="auto"/>
                        <w:right w:val="none" w:sz="0" w:space="0" w:color="auto"/>
                      </w:divBdr>
                      <w:divsChild>
                        <w:div w:id="1712654577">
                          <w:marLeft w:val="0"/>
                          <w:marRight w:val="0"/>
                          <w:marTop w:val="0"/>
                          <w:marBottom w:val="0"/>
                          <w:divBdr>
                            <w:top w:val="none" w:sz="0" w:space="0" w:color="auto"/>
                            <w:left w:val="none" w:sz="0" w:space="0" w:color="auto"/>
                            <w:bottom w:val="none" w:sz="0" w:space="0" w:color="auto"/>
                            <w:right w:val="none" w:sz="0" w:space="0" w:color="auto"/>
                          </w:divBdr>
                          <w:divsChild>
                            <w:div w:id="822543213">
                              <w:marLeft w:val="0"/>
                              <w:marRight w:val="0"/>
                              <w:marTop w:val="0"/>
                              <w:marBottom w:val="0"/>
                              <w:divBdr>
                                <w:top w:val="none" w:sz="0" w:space="0" w:color="auto"/>
                                <w:left w:val="none" w:sz="0" w:space="0" w:color="auto"/>
                                <w:bottom w:val="none" w:sz="0" w:space="0" w:color="auto"/>
                                <w:right w:val="none" w:sz="0" w:space="0" w:color="auto"/>
                              </w:divBdr>
                              <w:divsChild>
                                <w:div w:id="1694726514">
                                  <w:marLeft w:val="0"/>
                                  <w:marRight w:val="0"/>
                                  <w:marTop w:val="0"/>
                                  <w:marBottom w:val="0"/>
                                  <w:divBdr>
                                    <w:top w:val="none" w:sz="0" w:space="0" w:color="auto"/>
                                    <w:left w:val="none" w:sz="0" w:space="0" w:color="auto"/>
                                    <w:bottom w:val="none" w:sz="0" w:space="0" w:color="auto"/>
                                    <w:right w:val="none" w:sz="0" w:space="0" w:color="auto"/>
                                  </w:divBdr>
                                  <w:divsChild>
                                    <w:div w:id="1235582677">
                                      <w:marLeft w:val="0"/>
                                      <w:marRight w:val="0"/>
                                      <w:marTop w:val="0"/>
                                      <w:marBottom w:val="0"/>
                                      <w:divBdr>
                                        <w:top w:val="none" w:sz="0" w:space="0" w:color="auto"/>
                                        <w:left w:val="none" w:sz="0" w:space="0" w:color="auto"/>
                                        <w:bottom w:val="none" w:sz="0" w:space="0" w:color="auto"/>
                                        <w:right w:val="none" w:sz="0" w:space="0" w:color="auto"/>
                                      </w:divBdr>
                                      <w:divsChild>
                                        <w:div w:id="1629583410">
                                          <w:marLeft w:val="0"/>
                                          <w:marRight w:val="0"/>
                                          <w:marTop w:val="0"/>
                                          <w:marBottom w:val="0"/>
                                          <w:divBdr>
                                            <w:top w:val="none" w:sz="0" w:space="0" w:color="auto"/>
                                            <w:left w:val="none" w:sz="0" w:space="0" w:color="auto"/>
                                            <w:bottom w:val="none" w:sz="0" w:space="0" w:color="auto"/>
                                            <w:right w:val="none" w:sz="0" w:space="0" w:color="auto"/>
                                          </w:divBdr>
                                          <w:divsChild>
                                            <w:div w:id="1141389338">
                                              <w:marLeft w:val="0"/>
                                              <w:marRight w:val="0"/>
                                              <w:marTop w:val="0"/>
                                              <w:marBottom w:val="0"/>
                                              <w:divBdr>
                                                <w:top w:val="none" w:sz="0" w:space="0" w:color="auto"/>
                                                <w:left w:val="none" w:sz="0" w:space="0" w:color="auto"/>
                                                <w:bottom w:val="none" w:sz="0" w:space="0" w:color="auto"/>
                                                <w:right w:val="none" w:sz="0" w:space="0" w:color="auto"/>
                                              </w:divBdr>
                                              <w:divsChild>
                                                <w:div w:id="913006816">
                                                  <w:marLeft w:val="0"/>
                                                  <w:marRight w:val="0"/>
                                                  <w:marTop w:val="0"/>
                                                  <w:marBottom w:val="0"/>
                                                  <w:divBdr>
                                                    <w:top w:val="none" w:sz="0" w:space="0" w:color="auto"/>
                                                    <w:left w:val="none" w:sz="0" w:space="0" w:color="auto"/>
                                                    <w:bottom w:val="none" w:sz="0" w:space="0" w:color="auto"/>
                                                    <w:right w:val="none" w:sz="0" w:space="0" w:color="auto"/>
                                                  </w:divBdr>
                                                  <w:divsChild>
                                                    <w:div w:id="208608610">
                                                      <w:marLeft w:val="0"/>
                                                      <w:marRight w:val="0"/>
                                                      <w:marTop w:val="0"/>
                                                      <w:marBottom w:val="0"/>
                                                      <w:divBdr>
                                                        <w:top w:val="none" w:sz="0" w:space="0" w:color="auto"/>
                                                        <w:left w:val="none" w:sz="0" w:space="0" w:color="auto"/>
                                                        <w:bottom w:val="none" w:sz="0" w:space="0" w:color="auto"/>
                                                        <w:right w:val="none" w:sz="0" w:space="0" w:color="auto"/>
                                                      </w:divBdr>
                                                      <w:divsChild>
                                                        <w:div w:id="9266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9">
                                          <w:marLeft w:val="0"/>
                                          <w:marRight w:val="0"/>
                                          <w:marTop w:val="0"/>
                                          <w:marBottom w:val="0"/>
                                          <w:divBdr>
                                            <w:top w:val="none" w:sz="0" w:space="0" w:color="auto"/>
                                            <w:left w:val="none" w:sz="0" w:space="0" w:color="auto"/>
                                            <w:bottom w:val="none" w:sz="0" w:space="0" w:color="auto"/>
                                            <w:right w:val="none" w:sz="0" w:space="0" w:color="auto"/>
                                          </w:divBdr>
                                          <w:divsChild>
                                            <w:div w:id="453404886">
                                              <w:marLeft w:val="0"/>
                                              <w:marRight w:val="0"/>
                                              <w:marTop w:val="0"/>
                                              <w:marBottom w:val="0"/>
                                              <w:divBdr>
                                                <w:top w:val="none" w:sz="0" w:space="0" w:color="auto"/>
                                                <w:left w:val="none" w:sz="0" w:space="0" w:color="auto"/>
                                                <w:bottom w:val="none" w:sz="0" w:space="0" w:color="auto"/>
                                                <w:right w:val="none" w:sz="0" w:space="0" w:color="auto"/>
                                              </w:divBdr>
                                              <w:divsChild>
                                                <w:div w:id="96606784">
                                                  <w:marLeft w:val="0"/>
                                                  <w:marRight w:val="0"/>
                                                  <w:marTop w:val="0"/>
                                                  <w:marBottom w:val="0"/>
                                                  <w:divBdr>
                                                    <w:top w:val="none" w:sz="0" w:space="0" w:color="auto"/>
                                                    <w:left w:val="none" w:sz="0" w:space="0" w:color="auto"/>
                                                    <w:bottom w:val="none" w:sz="0" w:space="0" w:color="auto"/>
                                                    <w:right w:val="none" w:sz="0" w:space="0" w:color="auto"/>
                                                  </w:divBdr>
                                                  <w:divsChild>
                                                    <w:div w:id="1234198742">
                                                      <w:marLeft w:val="0"/>
                                                      <w:marRight w:val="0"/>
                                                      <w:marTop w:val="0"/>
                                                      <w:marBottom w:val="0"/>
                                                      <w:divBdr>
                                                        <w:top w:val="none" w:sz="0" w:space="0" w:color="auto"/>
                                                        <w:left w:val="none" w:sz="0" w:space="0" w:color="auto"/>
                                                        <w:bottom w:val="none" w:sz="0" w:space="0" w:color="auto"/>
                                                        <w:right w:val="none" w:sz="0" w:space="0" w:color="auto"/>
                                                      </w:divBdr>
                                                      <w:divsChild>
                                                        <w:div w:id="12836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8852638">
      <w:bodyDiv w:val="1"/>
      <w:marLeft w:val="0"/>
      <w:marRight w:val="0"/>
      <w:marTop w:val="0"/>
      <w:marBottom w:val="0"/>
      <w:divBdr>
        <w:top w:val="none" w:sz="0" w:space="0" w:color="auto"/>
        <w:left w:val="none" w:sz="0" w:space="0" w:color="auto"/>
        <w:bottom w:val="none" w:sz="0" w:space="0" w:color="auto"/>
        <w:right w:val="none" w:sz="0" w:space="0" w:color="auto"/>
      </w:divBdr>
    </w:div>
    <w:div w:id="1849443613">
      <w:bodyDiv w:val="1"/>
      <w:marLeft w:val="0"/>
      <w:marRight w:val="0"/>
      <w:marTop w:val="0"/>
      <w:marBottom w:val="0"/>
      <w:divBdr>
        <w:top w:val="none" w:sz="0" w:space="0" w:color="auto"/>
        <w:left w:val="none" w:sz="0" w:space="0" w:color="auto"/>
        <w:bottom w:val="none" w:sz="0" w:space="0" w:color="auto"/>
        <w:right w:val="none" w:sz="0" w:space="0" w:color="auto"/>
      </w:divBdr>
    </w:div>
    <w:div w:id="2022972204">
      <w:bodyDiv w:val="1"/>
      <w:marLeft w:val="0"/>
      <w:marRight w:val="0"/>
      <w:marTop w:val="0"/>
      <w:marBottom w:val="0"/>
      <w:divBdr>
        <w:top w:val="none" w:sz="0" w:space="0" w:color="auto"/>
        <w:left w:val="none" w:sz="0" w:space="0" w:color="auto"/>
        <w:bottom w:val="none" w:sz="0" w:space="0" w:color="auto"/>
        <w:right w:val="none" w:sz="0" w:space="0" w:color="auto"/>
      </w:divBdr>
    </w:div>
    <w:div w:id="2029944257">
      <w:bodyDiv w:val="1"/>
      <w:marLeft w:val="0"/>
      <w:marRight w:val="0"/>
      <w:marTop w:val="0"/>
      <w:marBottom w:val="0"/>
      <w:divBdr>
        <w:top w:val="none" w:sz="0" w:space="0" w:color="auto"/>
        <w:left w:val="none" w:sz="0" w:space="0" w:color="auto"/>
        <w:bottom w:val="none" w:sz="0" w:space="0" w:color="auto"/>
        <w:right w:val="none" w:sz="0" w:space="0" w:color="auto"/>
      </w:divBdr>
    </w:div>
    <w:div w:id="2035305334">
      <w:bodyDiv w:val="1"/>
      <w:marLeft w:val="0"/>
      <w:marRight w:val="0"/>
      <w:marTop w:val="0"/>
      <w:marBottom w:val="0"/>
      <w:divBdr>
        <w:top w:val="none" w:sz="0" w:space="0" w:color="auto"/>
        <w:left w:val="none" w:sz="0" w:space="0" w:color="auto"/>
        <w:bottom w:val="none" w:sz="0" w:space="0" w:color="auto"/>
        <w:right w:val="none" w:sz="0" w:space="0" w:color="auto"/>
      </w:divBdr>
    </w:div>
    <w:div w:id="2053924292">
      <w:bodyDiv w:val="1"/>
      <w:marLeft w:val="0"/>
      <w:marRight w:val="0"/>
      <w:marTop w:val="0"/>
      <w:marBottom w:val="0"/>
      <w:divBdr>
        <w:top w:val="none" w:sz="0" w:space="0" w:color="auto"/>
        <w:left w:val="none" w:sz="0" w:space="0" w:color="auto"/>
        <w:bottom w:val="none" w:sz="0" w:space="0" w:color="auto"/>
        <w:right w:val="none" w:sz="0" w:space="0" w:color="auto"/>
      </w:divBdr>
    </w:div>
    <w:div w:id="2125267793">
      <w:bodyDiv w:val="1"/>
      <w:marLeft w:val="0"/>
      <w:marRight w:val="0"/>
      <w:marTop w:val="0"/>
      <w:marBottom w:val="0"/>
      <w:divBdr>
        <w:top w:val="none" w:sz="0" w:space="0" w:color="auto"/>
        <w:left w:val="none" w:sz="0" w:space="0" w:color="auto"/>
        <w:bottom w:val="none" w:sz="0" w:space="0" w:color="auto"/>
        <w:right w:val="none" w:sz="0" w:space="0" w:color="auto"/>
      </w:divBdr>
      <w:divsChild>
        <w:div w:id="1866753409">
          <w:marLeft w:val="0"/>
          <w:marRight w:val="0"/>
          <w:marTop w:val="0"/>
          <w:marBottom w:val="0"/>
          <w:divBdr>
            <w:top w:val="none" w:sz="0" w:space="0" w:color="auto"/>
            <w:left w:val="none" w:sz="0" w:space="0" w:color="auto"/>
            <w:bottom w:val="none" w:sz="0" w:space="0" w:color="auto"/>
            <w:right w:val="none" w:sz="0" w:space="0" w:color="auto"/>
          </w:divBdr>
          <w:divsChild>
            <w:div w:id="1053235204">
              <w:marLeft w:val="0"/>
              <w:marRight w:val="0"/>
              <w:marTop w:val="0"/>
              <w:marBottom w:val="0"/>
              <w:divBdr>
                <w:top w:val="none" w:sz="0" w:space="0" w:color="auto"/>
                <w:left w:val="none" w:sz="0" w:space="0" w:color="auto"/>
                <w:bottom w:val="none" w:sz="0" w:space="0" w:color="auto"/>
                <w:right w:val="none" w:sz="0" w:space="0" w:color="auto"/>
              </w:divBdr>
              <w:divsChild>
                <w:div w:id="1743678630">
                  <w:marLeft w:val="0"/>
                  <w:marRight w:val="0"/>
                  <w:marTop w:val="0"/>
                  <w:marBottom w:val="0"/>
                  <w:divBdr>
                    <w:top w:val="none" w:sz="0" w:space="0" w:color="auto"/>
                    <w:left w:val="none" w:sz="0" w:space="0" w:color="auto"/>
                    <w:bottom w:val="none" w:sz="0" w:space="0" w:color="auto"/>
                    <w:right w:val="none" w:sz="0" w:space="0" w:color="auto"/>
                  </w:divBdr>
                  <w:divsChild>
                    <w:div w:id="186797444">
                      <w:marLeft w:val="0"/>
                      <w:marRight w:val="0"/>
                      <w:marTop w:val="0"/>
                      <w:marBottom w:val="0"/>
                      <w:divBdr>
                        <w:top w:val="none" w:sz="0" w:space="0" w:color="auto"/>
                        <w:left w:val="none" w:sz="0" w:space="0" w:color="auto"/>
                        <w:bottom w:val="none" w:sz="0" w:space="0" w:color="auto"/>
                        <w:right w:val="none" w:sz="0" w:space="0" w:color="auto"/>
                      </w:divBdr>
                      <w:divsChild>
                        <w:div w:id="1456605965">
                          <w:marLeft w:val="0"/>
                          <w:marRight w:val="0"/>
                          <w:marTop w:val="0"/>
                          <w:marBottom w:val="0"/>
                          <w:divBdr>
                            <w:top w:val="none" w:sz="0" w:space="0" w:color="auto"/>
                            <w:left w:val="none" w:sz="0" w:space="0" w:color="auto"/>
                            <w:bottom w:val="none" w:sz="0" w:space="0" w:color="auto"/>
                            <w:right w:val="none" w:sz="0" w:space="0" w:color="auto"/>
                          </w:divBdr>
                          <w:divsChild>
                            <w:div w:id="1803037798">
                              <w:marLeft w:val="0"/>
                              <w:marRight w:val="0"/>
                              <w:marTop w:val="0"/>
                              <w:marBottom w:val="0"/>
                              <w:divBdr>
                                <w:top w:val="none" w:sz="0" w:space="0" w:color="auto"/>
                                <w:left w:val="none" w:sz="0" w:space="0" w:color="auto"/>
                                <w:bottom w:val="none" w:sz="0" w:space="0" w:color="auto"/>
                                <w:right w:val="none" w:sz="0" w:space="0" w:color="auto"/>
                              </w:divBdr>
                              <w:divsChild>
                                <w:div w:id="1430734238">
                                  <w:marLeft w:val="0"/>
                                  <w:marRight w:val="0"/>
                                  <w:marTop w:val="0"/>
                                  <w:marBottom w:val="0"/>
                                  <w:divBdr>
                                    <w:top w:val="none" w:sz="0" w:space="0" w:color="auto"/>
                                    <w:left w:val="none" w:sz="0" w:space="0" w:color="auto"/>
                                    <w:bottom w:val="none" w:sz="0" w:space="0" w:color="auto"/>
                                    <w:right w:val="none" w:sz="0" w:space="0" w:color="auto"/>
                                  </w:divBdr>
                                  <w:divsChild>
                                    <w:div w:id="120539280">
                                      <w:marLeft w:val="0"/>
                                      <w:marRight w:val="0"/>
                                      <w:marTop w:val="0"/>
                                      <w:marBottom w:val="0"/>
                                      <w:divBdr>
                                        <w:top w:val="none" w:sz="0" w:space="0" w:color="auto"/>
                                        <w:left w:val="none" w:sz="0" w:space="0" w:color="auto"/>
                                        <w:bottom w:val="none" w:sz="0" w:space="0" w:color="auto"/>
                                        <w:right w:val="none" w:sz="0" w:space="0" w:color="auto"/>
                                      </w:divBdr>
                                      <w:divsChild>
                                        <w:div w:id="847864872">
                                          <w:marLeft w:val="0"/>
                                          <w:marRight w:val="0"/>
                                          <w:marTop w:val="0"/>
                                          <w:marBottom w:val="0"/>
                                          <w:divBdr>
                                            <w:top w:val="none" w:sz="0" w:space="0" w:color="auto"/>
                                            <w:left w:val="none" w:sz="0" w:space="0" w:color="auto"/>
                                            <w:bottom w:val="none" w:sz="0" w:space="0" w:color="auto"/>
                                            <w:right w:val="none" w:sz="0" w:space="0" w:color="auto"/>
                                          </w:divBdr>
                                          <w:divsChild>
                                            <w:div w:id="1081951802">
                                              <w:marLeft w:val="0"/>
                                              <w:marRight w:val="0"/>
                                              <w:marTop w:val="0"/>
                                              <w:marBottom w:val="0"/>
                                              <w:divBdr>
                                                <w:top w:val="none" w:sz="0" w:space="0" w:color="auto"/>
                                                <w:left w:val="none" w:sz="0" w:space="0" w:color="auto"/>
                                                <w:bottom w:val="none" w:sz="0" w:space="0" w:color="auto"/>
                                                <w:right w:val="none" w:sz="0" w:space="0" w:color="auto"/>
                                              </w:divBdr>
                                              <w:divsChild>
                                                <w:div w:id="763380339">
                                                  <w:marLeft w:val="0"/>
                                                  <w:marRight w:val="0"/>
                                                  <w:marTop w:val="0"/>
                                                  <w:marBottom w:val="0"/>
                                                  <w:divBdr>
                                                    <w:top w:val="none" w:sz="0" w:space="0" w:color="auto"/>
                                                    <w:left w:val="none" w:sz="0" w:space="0" w:color="auto"/>
                                                    <w:bottom w:val="none" w:sz="0" w:space="0" w:color="auto"/>
                                                    <w:right w:val="none" w:sz="0" w:space="0" w:color="auto"/>
                                                  </w:divBdr>
                                                  <w:divsChild>
                                                    <w:div w:id="1479154938">
                                                      <w:marLeft w:val="0"/>
                                                      <w:marRight w:val="0"/>
                                                      <w:marTop w:val="0"/>
                                                      <w:marBottom w:val="0"/>
                                                      <w:divBdr>
                                                        <w:top w:val="none" w:sz="0" w:space="0" w:color="auto"/>
                                                        <w:left w:val="none" w:sz="0" w:space="0" w:color="auto"/>
                                                        <w:bottom w:val="none" w:sz="0" w:space="0" w:color="auto"/>
                                                        <w:right w:val="none" w:sz="0" w:space="0" w:color="auto"/>
                                                      </w:divBdr>
                                                      <w:divsChild>
                                                        <w:div w:id="889341434">
                                                          <w:marLeft w:val="0"/>
                                                          <w:marRight w:val="0"/>
                                                          <w:marTop w:val="0"/>
                                                          <w:marBottom w:val="0"/>
                                                          <w:divBdr>
                                                            <w:top w:val="none" w:sz="0" w:space="0" w:color="auto"/>
                                                            <w:left w:val="none" w:sz="0" w:space="0" w:color="auto"/>
                                                            <w:bottom w:val="none" w:sz="0" w:space="0" w:color="auto"/>
                                                            <w:right w:val="none" w:sz="0" w:space="0" w:color="auto"/>
                                                          </w:divBdr>
                                                          <w:divsChild>
                                                            <w:div w:id="87234628">
                                                              <w:marLeft w:val="0"/>
                                                              <w:marRight w:val="0"/>
                                                              <w:marTop w:val="0"/>
                                                              <w:marBottom w:val="0"/>
                                                              <w:divBdr>
                                                                <w:top w:val="none" w:sz="0" w:space="0" w:color="auto"/>
                                                                <w:left w:val="none" w:sz="0" w:space="0" w:color="auto"/>
                                                                <w:bottom w:val="none" w:sz="0" w:space="0" w:color="auto"/>
                                                                <w:right w:val="none" w:sz="0" w:space="0" w:color="auto"/>
                                                              </w:divBdr>
                                                            </w:div>
                                                            <w:div w:id="1629697306">
                                                              <w:marLeft w:val="0"/>
                                                              <w:marRight w:val="0"/>
                                                              <w:marTop w:val="0"/>
                                                              <w:marBottom w:val="0"/>
                                                              <w:divBdr>
                                                                <w:top w:val="none" w:sz="0" w:space="0" w:color="auto"/>
                                                                <w:left w:val="none" w:sz="0" w:space="0" w:color="auto"/>
                                                                <w:bottom w:val="none" w:sz="0" w:space="0" w:color="auto"/>
                                                                <w:right w:val="none" w:sz="0" w:space="0" w:color="auto"/>
                                                              </w:divBdr>
                                                              <w:divsChild>
                                                                <w:div w:id="1249851488">
                                                                  <w:marLeft w:val="0"/>
                                                                  <w:marRight w:val="0"/>
                                                                  <w:marTop w:val="0"/>
                                                                  <w:marBottom w:val="0"/>
                                                                  <w:divBdr>
                                                                    <w:top w:val="none" w:sz="0" w:space="0" w:color="auto"/>
                                                                    <w:left w:val="none" w:sz="0" w:space="0" w:color="auto"/>
                                                                    <w:bottom w:val="none" w:sz="0" w:space="0" w:color="auto"/>
                                                                    <w:right w:val="none" w:sz="0" w:space="0" w:color="auto"/>
                                                                  </w:divBdr>
                                                                  <w:divsChild>
                                                                    <w:div w:id="2056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823">
                                                              <w:marLeft w:val="0"/>
                                                              <w:marRight w:val="0"/>
                                                              <w:marTop w:val="0"/>
                                                              <w:marBottom w:val="0"/>
                                                              <w:divBdr>
                                                                <w:top w:val="none" w:sz="0" w:space="0" w:color="auto"/>
                                                                <w:left w:val="none" w:sz="0" w:space="0" w:color="auto"/>
                                                                <w:bottom w:val="none" w:sz="0" w:space="0" w:color="auto"/>
                                                                <w:right w:val="none" w:sz="0" w:space="0" w:color="auto"/>
                                                              </w:divBdr>
                                                            </w:div>
                                                          </w:divsChild>
                                                        </w:div>
                                                        <w:div w:id="570430936">
                                                          <w:marLeft w:val="0"/>
                                                          <w:marRight w:val="0"/>
                                                          <w:marTop w:val="0"/>
                                                          <w:marBottom w:val="0"/>
                                                          <w:divBdr>
                                                            <w:top w:val="none" w:sz="0" w:space="0" w:color="auto"/>
                                                            <w:left w:val="none" w:sz="0" w:space="0" w:color="auto"/>
                                                            <w:bottom w:val="none" w:sz="0" w:space="0" w:color="auto"/>
                                                            <w:right w:val="none" w:sz="0" w:space="0" w:color="auto"/>
                                                          </w:divBdr>
                                                          <w:divsChild>
                                                            <w:div w:id="408696127">
                                                              <w:marLeft w:val="0"/>
                                                              <w:marRight w:val="0"/>
                                                              <w:marTop w:val="0"/>
                                                              <w:marBottom w:val="0"/>
                                                              <w:divBdr>
                                                                <w:top w:val="none" w:sz="0" w:space="0" w:color="auto"/>
                                                                <w:left w:val="none" w:sz="0" w:space="0" w:color="auto"/>
                                                                <w:bottom w:val="none" w:sz="0" w:space="0" w:color="auto"/>
                                                                <w:right w:val="none" w:sz="0" w:space="0" w:color="auto"/>
                                                              </w:divBdr>
                                                            </w:div>
                                                            <w:div w:id="287394212">
                                                              <w:marLeft w:val="0"/>
                                                              <w:marRight w:val="0"/>
                                                              <w:marTop w:val="0"/>
                                                              <w:marBottom w:val="0"/>
                                                              <w:divBdr>
                                                                <w:top w:val="none" w:sz="0" w:space="0" w:color="auto"/>
                                                                <w:left w:val="none" w:sz="0" w:space="0" w:color="auto"/>
                                                                <w:bottom w:val="none" w:sz="0" w:space="0" w:color="auto"/>
                                                                <w:right w:val="none" w:sz="0" w:space="0" w:color="auto"/>
                                                              </w:divBdr>
                                                              <w:divsChild>
                                                                <w:div w:id="1434519633">
                                                                  <w:marLeft w:val="0"/>
                                                                  <w:marRight w:val="0"/>
                                                                  <w:marTop w:val="0"/>
                                                                  <w:marBottom w:val="0"/>
                                                                  <w:divBdr>
                                                                    <w:top w:val="none" w:sz="0" w:space="0" w:color="auto"/>
                                                                    <w:left w:val="none" w:sz="0" w:space="0" w:color="auto"/>
                                                                    <w:bottom w:val="none" w:sz="0" w:space="0" w:color="auto"/>
                                                                    <w:right w:val="none" w:sz="0" w:space="0" w:color="auto"/>
                                                                  </w:divBdr>
                                                                  <w:divsChild>
                                                                    <w:div w:id="10666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0408">
                                                              <w:marLeft w:val="0"/>
                                                              <w:marRight w:val="0"/>
                                                              <w:marTop w:val="0"/>
                                                              <w:marBottom w:val="0"/>
                                                              <w:divBdr>
                                                                <w:top w:val="none" w:sz="0" w:space="0" w:color="auto"/>
                                                                <w:left w:val="none" w:sz="0" w:space="0" w:color="auto"/>
                                                                <w:bottom w:val="none" w:sz="0" w:space="0" w:color="auto"/>
                                                                <w:right w:val="none" w:sz="0" w:space="0" w:color="auto"/>
                                                              </w:divBdr>
                                                            </w:div>
                                                          </w:divsChild>
                                                        </w:div>
                                                        <w:div w:id="528030004">
                                                          <w:marLeft w:val="0"/>
                                                          <w:marRight w:val="0"/>
                                                          <w:marTop w:val="0"/>
                                                          <w:marBottom w:val="0"/>
                                                          <w:divBdr>
                                                            <w:top w:val="none" w:sz="0" w:space="0" w:color="auto"/>
                                                            <w:left w:val="none" w:sz="0" w:space="0" w:color="auto"/>
                                                            <w:bottom w:val="none" w:sz="0" w:space="0" w:color="auto"/>
                                                            <w:right w:val="none" w:sz="0" w:space="0" w:color="auto"/>
                                                          </w:divBdr>
                                                          <w:divsChild>
                                                            <w:div w:id="2094231458">
                                                              <w:marLeft w:val="0"/>
                                                              <w:marRight w:val="0"/>
                                                              <w:marTop w:val="0"/>
                                                              <w:marBottom w:val="0"/>
                                                              <w:divBdr>
                                                                <w:top w:val="none" w:sz="0" w:space="0" w:color="auto"/>
                                                                <w:left w:val="none" w:sz="0" w:space="0" w:color="auto"/>
                                                                <w:bottom w:val="none" w:sz="0" w:space="0" w:color="auto"/>
                                                                <w:right w:val="none" w:sz="0" w:space="0" w:color="auto"/>
                                                              </w:divBdr>
                                                            </w:div>
                                                            <w:div w:id="2126657626">
                                                              <w:marLeft w:val="0"/>
                                                              <w:marRight w:val="0"/>
                                                              <w:marTop w:val="0"/>
                                                              <w:marBottom w:val="0"/>
                                                              <w:divBdr>
                                                                <w:top w:val="none" w:sz="0" w:space="0" w:color="auto"/>
                                                                <w:left w:val="none" w:sz="0" w:space="0" w:color="auto"/>
                                                                <w:bottom w:val="none" w:sz="0" w:space="0" w:color="auto"/>
                                                                <w:right w:val="none" w:sz="0" w:space="0" w:color="auto"/>
                                                              </w:divBdr>
                                                              <w:divsChild>
                                                                <w:div w:id="587815402">
                                                                  <w:marLeft w:val="0"/>
                                                                  <w:marRight w:val="0"/>
                                                                  <w:marTop w:val="0"/>
                                                                  <w:marBottom w:val="0"/>
                                                                  <w:divBdr>
                                                                    <w:top w:val="none" w:sz="0" w:space="0" w:color="auto"/>
                                                                    <w:left w:val="none" w:sz="0" w:space="0" w:color="auto"/>
                                                                    <w:bottom w:val="none" w:sz="0" w:space="0" w:color="auto"/>
                                                                    <w:right w:val="none" w:sz="0" w:space="0" w:color="auto"/>
                                                                  </w:divBdr>
                                                                  <w:divsChild>
                                                                    <w:div w:id="13655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1501">
                                                              <w:marLeft w:val="0"/>
                                                              <w:marRight w:val="0"/>
                                                              <w:marTop w:val="0"/>
                                                              <w:marBottom w:val="0"/>
                                                              <w:divBdr>
                                                                <w:top w:val="none" w:sz="0" w:space="0" w:color="auto"/>
                                                                <w:left w:val="none" w:sz="0" w:space="0" w:color="auto"/>
                                                                <w:bottom w:val="none" w:sz="0" w:space="0" w:color="auto"/>
                                                                <w:right w:val="none" w:sz="0" w:space="0" w:color="auto"/>
                                                              </w:divBdr>
                                                            </w:div>
                                                          </w:divsChild>
                                                        </w:div>
                                                        <w:div w:id="24530148">
                                                          <w:marLeft w:val="0"/>
                                                          <w:marRight w:val="0"/>
                                                          <w:marTop w:val="0"/>
                                                          <w:marBottom w:val="0"/>
                                                          <w:divBdr>
                                                            <w:top w:val="none" w:sz="0" w:space="0" w:color="auto"/>
                                                            <w:left w:val="none" w:sz="0" w:space="0" w:color="auto"/>
                                                            <w:bottom w:val="none" w:sz="0" w:space="0" w:color="auto"/>
                                                            <w:right w:val="none" w:sz="0" w:space="0" w:color="auto"/>
                                                          </w:divBdr>
                                                          <w:divsChild>
                                                            <w:div w:id="1649479469">
                                                              <w:marLeft w:val="0"/>
                                                              <w:marRight w:val="0"/>
                                                              <w:marTop w:val="0"/>
                                                              <w:marBottom w:val="0"/>
                                                              <w:divBdr>
                                                                <w:top w:val="none" w:sz="0" w:space="0" w:color="auto"/>
                                                                <w:left w:val="none" w:sz="0" w:space="0" w:color="auto"/>
                                                                <w:bottom w:val="none" w:sz="0" w:space="0" w:color="auto"/>
                                                                <w:right w:val="none" w:sz="0" w:space="0" w:color="auto"/>
                                                              </w:divBdr>
                                                            </w:div>
                                                            <w:div w:id="1147553119">
                                                              <w:marLeft w:val="0"/>
                                                              <w:marRight w:val="0"/>
                                                              <w:marTop w:val="0"/>
                                                              <w:marBottom w:val="0"/>
                                                              <w:divBdr>
                                                                <w:top w:val="none" w:sz="0" w:space="0" w:color="auto"/>
                                                                <w:left w:val="none" w:sz="0" w:space="0" w:color="auto"/>
                                                                <w:bottom w:val="none" w:sz="0" w:space="0" w:color="auto"/>
                                                                <w:right w:val="none" w:sz="0" w:space="0" w:color="auto"/>
                                                              </w:divBdr>
                                                              <w:divsChild>
                                                                <w:div w:id="933824564">
                                                                  <w:marLeft w:val="0"/>
                                                                  <w:marRight w:val="0"/>
                                                                  <w:marTop w:val="0"/>
                                                                  <w:marBottom w:val="0"/>
                                                                  <w:divBdr>
                                                                    <w:top w:val="none" w:sz="0" w:space="0" w:color="auto"/>
                                                                    <w:left w:val="none" w:sz="0" w:space="0" w:color="auto"/>
                                                                    <w:bottom w:val="none" w:sz="0" w:space="0" w:color="auto"/>
                                                                    <w:right w:val="none" w:sz="0" w:space="0" w:color="auto"/>
                                                                  </w:divBdr>
                                                                  <w:divsChild>
                                                                    <w:div w:id="848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0353">
                                                              <w:marLeft w:val="0"/>
                                                              <w:marRight w:val="0"/>
                                                              <w:marTop w:val="0"/>
                                                              <w:marBottom w:val="0"/>
                                                              <w:divBdr>
                                                                <w:top w:val="none" w:sz="0" w:space="0" w:color="auto"/>
                                                                <w:left w:val="none" w:sz="0" w:space="0" w:color="auto"/>
                                                                <w:bottom w:val="none" w:sz="0" w:space="0" w:color="auto"/>
                                                                <w:right w:val="none" w:sz="0" w:space="0" w:color="auto"/>
                                                              </w:divBdr>
                                                            </w:div>
                                                          </w:divsChild>
                                                        </w:div>
                                                        <w:div w:id="2044936222">
                                                          <w:marLeft w:val="0"/>
                                                          <w:marRight w:val="0"/>
                                                          <w:marTop w:val="0"/>
                                                          <w:marBottom w:val="0"/>
                                                          <w:divBdr>
                                                            <w:top w:val="none" w:sz="0" w:space="0" w:color="auto"/>
                                                            <w:left w:val="none" w:sz="0" w:space="0" w:color="auto"/>
                                                            <w:bottom w:val="none" w:sz="0" w:space="0" w:color="auto"/>
                                                            <w:right w:val="none" w:sz="0" w:space="0" w:color="auto"/>
                                                          </w:divBdr>
                                                          <w:divsChild>
                                                            <w:div w:id="1959988500">
                                                              <w:marLeft w:val="0"/>
                                                              <w:marRight w:val="0"/>
                                                              <w:marTop w:val="0"/>
                                                              <w:marBottom w:val="0"/>
                                                              <w:divBdr>
                                                                <w:top w:val="none" w:sz="0" w:space="0" w:color="auto"/>
                                                                <w:left w:val="none" w:sz="0" w:space="0" w:color="auto"/>
                                                                <w:bottom w:val="none" w:sz="0" w:space="0" w:color="auto"/>
                                                                <w:right w:val="none" w:sz="0" w:space="0" w:color="auto"/>
                                                              </w:divBdr>
                                                            </w:div>
                                                            <w:div w:id="1143892930">
                                                              <w:marLeft w:val="0"/>
                                                              <w:marRight w:val="0"/>
                                                              <w:marTop w:val="0"/>
                                                              <w:marBottom w:val="0"/>
                                                              <w:divBdr>
                                                                <w:top w:val="none" w:sz="0" w:space="0" w:color="auto"/>
                                                                <w:left w:val="none" w:sz="0" w:space="0" w:color="auto"/>
                                                                <w:bottom w:val="none" w:sz="0" w:space="0" w:color="auto"/>
                                                                <w:right w:val="none" w:sz="0" w:space="0" w:color="auto"/>
                                                              </w:divBdr>
                                                              <w:divsChild>
                                                                <w:div w:id="293878296">
                                                                  <w:marLeft w:val="0"/>
                                                                  <w:marRight w:val="0"/>
                                                                  <w:marTop w:val="0"/>
                                                                  <w:marBottom w:val="0"/>
                                                                  <w:divBdr>
                                                                    <w:top w:val="none" w:sz="0" w:space="0" w:color="auto"/>
                                                                    <w:left w:val="none" w:sz="0" w:space="0" w:color="auto"/>
                                                                    <w:bottom w:val="none" w:sz="0" w:space="0" w:color="auto"/>
                                                                    <w:right w:val="none" w:sz="0" w:space="0" w:color="auto"/>
                                                                  </w:divBdr>
                                                                  <w:divsChild>
                                                                    <w:div w:id="10431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814852">
                                          <w:marLeft w:val="0"/>
                                          <w:marRight w:val="0"/>
                                          <w:marTop w:val="0"/>
                                          <w:marBottom w:val="0"/>
                                          <w:divBdr>
                                            <w:top w:val="none" w:sz="0" w:space="0" w:color="auto"/>
                                            <w:left w:val="none" w:sz="0" w:space="0" w:color="auto"/>
                                            <w:bottom w:val="none" w:sz="0" w:space="0" w:color="auto"/>
                                            <w:right w:val="none" w:sz="0" w:space="0" w:color="auto"/>
                                          </w:divBdr>
                                          <w:divsChild>
                                            <w:div w:id="1841004470">
                                              <w:marLeft w:val="0"/>
                                              <w:marRight w:val="0"/>
                                              <w:marTop w:val="0"/>
                                              <w:marBottom w:val="0"/>
                                              <w:divBdr>
                                                <w:top w:val="none" w:sz="0" w:space="0" w:color="auto"/>
                                                <w:left w:val="none" w:sz="0" w:space="0" w:color="auto"/>
                                                <w:bottom w:val="none" w:sz="0" w:space="0" w:color="auto"/>
                                                <w:right w:val="none" w:sz="0" w:space="0" w:color="auto"/>
                                              </w:divBdr>
                                              <w:divsChild>
                                                <w:div w:id="440614679">
                                                  <w:marLeft w:val="0"/>
                                                  <w:marRight w:val="0"/>
                                                  <w:marTop w:val="0"/>
                                                  <w:marBottom w:val="0"/>
                                                  <w:divBdr>
                                                    <w:top w:val="none" w:sz="0" w:space="0" w:color="auto"/>
                                                    <w:left w:val="none" w:sz="0" w:space="0" w:color="auto"/>
                                                    <w:bottom w:val="none" w:sz="0" w:space="0" w:color="auto"/>
                                                    <w:right w:val="none" w:sz="0" w:space="0" w:color="auto"/>
                                                  </w:divBdr>
                                                  <w:divsChild>
                                                    <w:div w:id="1388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3279986">
          <w:marLeft w:val="0"/>
          <w:marRight w:val="0"/>
          <w:marTop w:val="0"/>
          <w:marBottom w:val="0"/>
          <w:divBdr>
            <w:top w:val="none" w:sz="0" w:space="0" w:color="auto"/>
            <w:left w:val="none" w:sz="0" w:space="0" w:color="auto"/>
            <w:bottom w:val="none" w:sz="0" w:space="0" w:color="auto"/>
            <w:right w:val="none" w:sz="0" w:space="0" w:color="auto"/>
          </w:divBdr>
          <w:divsChild>
            <w:div w:id="516191172">
              <w:marLeft w:val="0"/>
              <w:marRight w:val="0"/>
              <w:marTop w:val="0"/>
              <w:marBottom w:val="0"/>
              <w:divBdr>
                <w:top w:val="none" w:sz="0" w:space="0" w:color="auto"/>
                <w:left w:val="none" w:sz="0" w:space="0" w:color="auto"/>
                <w:bottom w:val="none" w:sz="0" w:space="0" w:color="auto"/>
                <w:right w:val="none" w:sz="0" w:space="0" w:color="auto"/>
              </w:divBdr>
              <w:divsChild>
                <w:div w:id="1835609899">
                  <w:marLeft w:val="0"/>
                  <w:marRight w:val="0"/>
                  <w:marTop w:val="0"/>
                  <w:marBottom w:val="0"/>
                  <w:divBdr>
                    <w:top w:val="none" w:sz="0" w:space="0" w:color="auto"/>
                    <w:left w:val="none" w:sz="0" w:space="0" w:color="auto"/>
                    <w:bottom w:val="none" w:sz="0" w:space="0" w:color="auto"/>
                    <w:right w:val="none" w:sz="0" w:space="0" w:color="auto"/>
                  </w:divBdr>
                  <w:divsChild>
                    <w:div w:id="623511188">
                      <w:marLeft w:val="0"/>
                      <w:marRight w:val="0"/>
                      <w:marTop w:val="0"/>
                      <w:marBottom w:val="0"/>
                      <w:divBdr>
                        <w:top w:val="none" w:sz="0" w:space="0" w:color="auto"/>
                        <w:left w:val="none" w:sz="0" w:space="0" w:color="auto"/>
                        <w:bottom w:val="none" w:sz="0" w:space="0" w:color="auto"/>
                        <w:right w:val="none" w:sz="0" w:space="0" w:color="auto"/>
                      </w:divBdr>
                      <w:divsChild>
                        <w:div w:id="1330522162">
                          <w:marLeft w:val="0"/>
                          <w:marRight w:val="0"/>
                          <w:marTop w:val="0"/>
                          <w:marBottom w:val="0"/>
                          <w:divBdr>
                            <w:top w:val="none" w:sz="0" w:space="0" w:color="auto"/>
                            <w:left w:val="none" w:sz="0" w:space="0" w:color="auto"/>
                            <w:bottom w:val="none" w:sz="0" w:space="0" w:color="auto"/>
                            <w:right w:val="none" w:sz="0" w:space="0" w:color="auto"/>
                          </w:divBdr>
                          <w:divsChild>
                            <w:div w:id="1820342848">
                              <w:marLeft w:val="0"/>
                              <w:marRight w:val="0"/>
                              <w:marTop w:val="0"/>
                              <w:marBottom w:val="0"/>
                              <w:divBdr>
                                <w:top w:val="none" w:sz="0" w:space="0" w:color="auto"/>
                                <w:left w:val="none" w:sz="0" w:space="0" w:color="auto"/>
                                <w:bottom w:val="none" w:sz="0" w:space="0" w:color="auto"/>
                                <w:right w:val="none" w:sz="0" w:space="0" w:color="auto"/>
                              </w:divBdr>
                              <w:divsChild>
                                <w:div w:id="1769807490">
                                  <w:marLeft w:val="0"/>
                                  <w:marRight w:val="0"/>
                                  <w:marTop w:val="0"/>
                                  <w:marBottom w:val="0"/>
                                  <w:divBdr>
                                    <w:top w:val="none" w:sz="0" w:space="0" w:color="auto"/>
                                    <w:left w:val="none" w:sz="0" w:space="0" w:color="auto"/>
                                    <w:bottom w:val="none" w:sz="0" w:space="0" w:color="auto"/>
                                    <w:right w:val="none" w:sz="0" w:space="0" w:color="auto"/>
                                  </w:divBdr>
                                  <w:divsChild>
                                    <w:div w:id="883949631">
                                      <w:marLeft w:val="0"/>
                                      <w:marRight w:val="0"/>
                                      <w:marTop w:val="0"/>
                                      <w:marBottom w:val="0"/>
                                      <w:divBdr>
                                        <w:top w:val="none" w:sz="0" w:space="0" w:color="auto"/>
                                        <w:left w:val="none" w:sz="0" w:space="0" w:color="auto"/>
                                        <w:bottom w:val="none" w:sz="0" w:space="0" w:color="auto"/>
                                        <w:right w:val="none" w:sz="0" w:space="0" w:color="auto"/>
                                      </w:divBdr>
                                      <w:divsChild>
                                        <w:div w:id="434254414">
                                          <w:marLeft w:val="0"/>
                                          <w:marRight w:val="0"/>
                                          <w:marTop w:val="0"/>
                                          <w:marBottom w:val="0"/>
                                          <w:divBdr>
                                            <w:top w:val="none" w:sz="0" w:space="0" w:color="auto"/>
                                            <w:left w:val="none" w:sz="0" w:space="0" w:color="auto"/>
                                            <w:bottom w:val="none" w:sz="0" w:space="0" w:color="auto"/>
                                            <w:right w:val="none" w:sz="0" w:space="0" w:color="auto"/>
                                          </w:divBdr>
                                          <w:divsChild>
                                            <w:div w:id="735132483">
                                              <w:marLeft w:val="0"/>
                                              <w:marRight w:val="0"/>
                                              <w:marTop w:val="0"/>
                                              <w:marBottom w:val="0"/>
                                              <w:divBdr>
                                                <w:top w:val="none" w:sz="0" w:space="0" w:color="auto"/>
                                                <w:left w:val="none" w:sz="0" w:space="0" w:color="auto"/>
                                                <w:bottom w:val="none" w:sz="0" w:space="0" w:color="auto"/>
                                                <w:right w:val="none" w:sz="0" w:space="0" w:color="auto"/>
                                              </w:divBdr>
                                              <w:divsChild>
                                                <w:div w:id="33818016">
                                                  <w:marLeft w:val="0"/>
                                                  <w:marRight w:val="0"/>
                                                  <w:marTop w:val="0"/>
                                                  <w:marBottom w:val="0"/>
                                                  <w:divBdr>
                                                    <w:top w:val="none" w:sz="0" w:space="0" w:color="auto"/>
                                                    <w:left w:val="none" w:sz="0" w:space="0" w:color="auto"/>
                                                    <w:bottom w:val="none" w:sz="0" w:space="0" w:color="auto"/>
                                                    <w:right w:val="none" w:sz="0" w:space="0" w:color="auto"/>
                                                  </w:divBdr>
                                                  <w:divsChild>
                                                    <w:div w:id="321814000">
                                                      <w:marLeft w:val="0"/>
                                                      <w:marRight w:val="0"/>
                                                      <w:marTop w:val="0"/>
                                                      <w:marBottom w:val="0"/>
                                                      <w:divBdr>
                                                        <w:top w:val="none" w:sz="0" w:space="0" w:color="auto"/>
                                                        <w:left w:val="none" w:sz="0" w:space="0" w:color="auto"/>
                                                        <w:bottom w:val="none" w:sz="0" w:space="0" w:color="auto"/>
                                                        <w:right w:val="none" w:sz="0" w:space="0" w:color="auto"/>
                                                      </w:divBdr>
                                                      <w:divsChild>
                                                        <w:div w:id="1051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69">
                                          <w:marLeft w:val="0"/>
                                          <w:marRight w:val="0"/>
                                          <w:marTop w:val="0"/>
                                          <w:marBottom w:val="0"/>
                                          <w:divBdr>
                                            <w:top w:val="none" w:sz="0" w:space="0" w:color="auto"/>
                                            <w:left w:val="none" w:sz="0" w:space="0" w:color="auto"/>
                                            <w:bottom w:val="none" w:sz="0" w:space="0" w:color="auto"/>
                                            <w:right w:val="none" w:sz="0" w:space="0" w:color="auto"/>
                                          </w:divBdr>
                                          <w:divsChild>
                                            <w:div w:id="475803344">
                                              <w:marLeft w:val="0"/>
                                              <w:marRight w:val="0"/>
                                              <w:marTop w:val="0"/>
                                              <w:marBottom w:val="0"/>
                                              <w:divBdr>
                                                <w:top w:val="none" w:sz="0" w:space="0" w:color="auto"/>
                                                <w:left w:val="none" w:sz="0" w:space="0" w:color="auto"/>
                                                <w:bottom w:val="none" w:sz="0" w:space="0" w:color="auto"/>
                                                <w:right w:val="none" w:sz="0" w:space="0" w:color="auto"/>
                                              </w:divBdr>
                                              <w:divsChild>
                                                <w:div w:id="427770999">
                                                  <w:marLeft w:val="0"/>
                                                  <w:marRight w:val="0"/>
                                                  <w:marTop w:val="0"/>
                                                  <w:marBottom w:val="0"/>
                                                  <w:divBdr>
                                                    <w:top w:val="none" w:sz="0" w:space="0" w:color="auto"/>
                                                    <w:left w:val="none" w:sz="0" w:space="0" w:color="auto"/>
                                                    <w:bottom w:val="none" w:sz="0" w:space="0" w:color="auto"/>
                                                    <w:right w:val="none" w:sz="0" w:space="0" w:color="auto"/>
                                                  </w:divBdr>
                                                  <w:divsChild>
                                                    <w:div w:id="27418838">
                                                      <w:marLeft w:val="0"/>
                                                      <w:marRight w:val="0"/>
                                                      <w:marTop w:val="0"/>
                                                      <w:marBottom w:val="0"/>
                                                      <w:divBdr>
                                                        <w:top w:val="none" w:sz="0" w:space="0" w:color="auto"/>
                                                        <w:left w:val="none" w:sz="0" w:space="0" w:color="auto"/>
                                                        <w:bottom w:val="none" w:sz="0" w:space="0" w:color="auto"/>
                                                        <w:right w:val="none" w:sz="0" w:space="0" w:color="auto"/>
                                                      </w:divBdr>
                                                      <w:divsChild>
                                                        <w:div w:id="17196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B5FC-4E2A-4CDC-A37B-4C738946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16</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Minhaj Asghar</cp:lastModifiedBy>
  <cp:revision>14</cp:revision>
  <dcterms:created xsi:type="dcterms:W3CDTF">2013-12-23T23:15:00Z</dcterms:created>
  <dcterms:modified xsi:type="dcterms:W3CDTF">2025-02-23T08:36:00Z</dcterms:modified>
  <cp:category/>
</cp:coreProperties>
</file>